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Exención de responsabilidad y limitación de responsabilidad por los Servicios</w:t>
        <w:br/>
        <w:t>Etiqueta: ok</w:t>
        <w:br/>
        <w:br/>
        <w:t>Cláusula: Actualizaciones a los Servicios o Software, y Cambios a los Presentes Términos</w:t>
        <w:br/>
        <w:t>Etiqueta: ok</w:t>
        <w:br/>
        <w:br/>
        <w:t>Cláusula: 5. Puedes modificar tu Reserva en cualquier momento antes de recoger el coche.</w:t>
        <w:br/>
        <w:t>Etiqueta: ok</w:t>
        <w:br/>
        <w:br/>
        <w:t>Cláusula: ¿Estos términos son de aplicación a los usuarios de Evernote Business y Teams?</w:t>
        <w:br/>
        <w:t>Etiqueta: ok</w:t>
        <w:br/>
        <w:br/>
        <w:t>Cláusula: Revisa tu configuración para gestionar y limitar los mensajes que te enviamos.</w:t>
        <w:br/>
        <w:t>Etiqueta: ok</w:t>
        <w:br/>
        <w:br/>
        <w:t>Cláusula: Actualizaciones a los Servicios o Software, y Cambios a los Presentes Términos</w:t>
        <w:br/>
        <w:t>Etiqueta: ok</w:t>
        <w:br/>
        <w:br/>
        <w:t>Cláusula: 13.  divulgar información privada o reservada que no tiene derecho a revelar;</w:t>
        <w:br/>
        <w:t>Etiqueta: ok</w:t>
        <w:br/>
        <w:br/>
        <w:t>Cláusula: Si Usted no acepta estas Condiciones, no podrá acceder y/o usar los Servicios.</w:t>
        <w:br/>
        <w:t>Etiqueta: ok</w:t>
        <w:br/>
        <w:br/>
        <w:t>Cláusula: Te ayudamos a descubrir contenido, productos y servicios que pueden interesarte.</w:t>
        <w:br/>
        <w:t>Etiqueta: ok</w:t>
        <w:br/>
        <w:br/>
        <w:t>Cláusula: 12. LEY DE DERECHOS DE AUTOR EN LA ERA DIGITAL (DIGITAL MILLENNIUM COPYRIGHT ACT)</w:t>
        <w:br/>
        <w:t>Etiqueta: ok</w:t>
        <w:br/>
        <w:br/>
        <w:t>Cláusula: No garantizamos ni aseguramos que el uso de nuestro servicio será ininterrumpido, puntual, seguro o libre de errores.</w:t>
        <w:br/>
        <w:t>Etiqueta: Cláusula abusiva</w:t>
        <w:br/>
        <w:br/>
        <w:t>Cláusula: Aceptas que de vez en cuando podemos quitar el servicio por períodos de tiempo indefinidos o cancelar el servicio en cualquier momento sin previo aviso.</w:t>
        <w:br/>
        <w:t>Etiqueta: Cláusula abusiva</w:t>
        <w:br/>
        <w:br/>
        <w:t>Cláusula: 3. Tanto nosotros como el Proveedor de servicios podemos</w:t>
        <w:br/>
        <w:t>cancelar la Reserva con poco o ningún aviso, pero esto solo</w:t>
        <w:br/>
        <w:t>podría suceder en situaciones muy específicas. Por ejemplo, si:</w:t>
        <w:br/>
        <w:t>Etiqueta: Cláusula abusiva</w:t>
        <w:br/>
        <w:br/>
        <w:t>Cláusula: 10. Debes asegurarte de elegir el Transporte público o Transporte privado que sea adecuado (en términos de tamaño del grupo, cantidad de equipaje, requisitos de accesibilidad, etc.).</w:t>
        <w:br/>
        <w:t>Etiqueta: ok</w:t>
        <w:br/>
        <w:br/>
        <w:t>Cláusula: g) Derecho de revocación: es tu derecho irrenunciable a revocar el consentimiento otorgado en esta Política de Privacidad en que autorizas a Tenpo para el tratamiento de tus datos.</w:t>
        <w:br/>
        <w:t>Etiqueta: ok</w:t>
        <w:br/>
        <w:br/>
        <w:t>Cláusula: SI LA LEGISLACIÓN DEL PAÍS EN EL QUE VIVES NO PERMITE NINGUNA LIMITACIÓN DE RESPONSABILIDAD PREVISTA EN ESTA CLÁUSULA, LA LIMITACIÓN NO SE APLICARÁ EN LA MEDIDA EN QUE ESTÉ PROHIBIDA.</w:t>
        <w:br/>
        <w:t>Etiqueta: ok</w:t>
        <w:br/>
        <w:br/>
        <w:t>Cláusula: 5. Para obtener información sobre comentarios, ranking, cómo hacemos dinero y otros aspectos, consulta la sección Cómo trabajamos, que también forma parte de nuestras Condiciones.</w:t>
        <w:br/>
        <w:t>Etiqueta: ok</w:t>
        <w:br/>
        <w:br/>
        <w:t>Cláusula: Al poner en venta un artículo en nuestros Servicios, aceptas cumplir con las Políticas para publicar un anuncio y las Políticas de prácticas de venta de eBay, y también convienes que:</w:t>
        <w:br/>
        <w:t>Etiqueta: ok</w:t>
        <w:br/>
        <w:br/>
        <w:t>Cláusula: SI LA LEGISLACIÓN DEL PAÍS EN EL QUE VIVES NO PERMITE NINGUNA LIMITACIÓN DE RESPONSABILIDAD PREVISTA EN ESTA CLÁUSULA, LA LIMITACIÓN NO SE APLICARÁ EN LA MEDIDA EN QUE ESTÉ PROHIBIDA.</w:t>
        <w:br/>
        <w:t>Etiqueta: ok</w:t>
        <w:br/>
        <w:br/>
        <w:t>Cláusula: i. A los Servicios que figuran en esta Sección 13(b)(i), se aplican las disposiciones de la Sección 14.2 (Estados Unidos).Los siguientes servicios son prestados por Yahoo Ad Tech LLC:</w:t>
        <w:br/>
        <w:t>Etiqueta: ok</w:t>
        <w:br/>
        <w:br/>
        <w:t>Cláusula: 9.  usarelServicioparaveroescucharContenidoconun uso que no sea personal o no comercial (por ejemplo, no puede mostrar videos o transmitir música de forma pública desde el Servicio)</w:t>
        <w:br/>
        <w:t>Etiqueta: ok</w:t>
        <w:br/>
        <w:br/>
        <w:t>Cláusula: Asimismo, la Empresa podrá dar término anticipado a la cuenta de Usuario en particular, en caso de incumplimiento a los presentes Términos y Condiciones, en los casos ya descritos.</w:t>
        <w:br/>
        <w:t>Etiqueta: ok</w:t>
        <w:br/>
        <w:br/>
        <w:t>Cláusula: ALGUNAS JURISDICCIONES NO PERMITEN LA EXCLUSIÓN O LIMITACIÓN DE RESPONSABILIDAD POR DAÑOS EMERGENTES O FORTUITOS, POR LO QUE LA ANTERIOR LIMITACIÓN PODRÍA NO SER APLICABLE EN TU CASO.</w:t>
        <w:br/>
        <w:t>Etiqueta: ok</w:t>
        <w:br/>
        <w:br/>
        <w:t>Cláusula: De cualquier manera, ni nosotros ni el Proveedor de servicios seremos responsables de los costes en los que puedas incurrir (por ejemplo, por transporte alternativo o habitaciones de hotel).</w:t>
        <w:br/>
        <w:t>Etiqueta: Cláusula abusiva</w:t>
        <w:br/>
        <w:br/>
        <w:t>Cláusula: 3. Permiso para actualizar el software que usas o descargas. Si descargas o usas nuestro software, nos concedes permiso para descargar e instalar actualizaciones del software, en caso de que corresponda.</w:t>
        <w:br/>
        <w:t>Etiqueta: Cláusula abusiva</w:t>
        <w:br/>
        <w:br/>
        <w:t>Cláusula: Líquidos inflamables (alcoholes, combustibles, acetonas, pinturas, barnices, diluyentes, etc.)</w:t>
        <w:br/>
        <w:t>Sólidos inflamables (celuloide foto, piedras de encendedor, harina de pescado, algodón húmedo, virutas de metales ferrosos, fósforo blanco y amarillo, aluminio en polvo, sodio, etc.)</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6.3 El Usuario/Consumidor en ningún caso podrá alegar falta de conocimiento de las limitaciones, restricciones y penalidades asociadas al Servicio, dado que las mismas son informadas en forma previa a realizar la Solicitud, como así también mediante confirmación de la Reserva.</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5.2.1. Comunícate con nuestro Departamento de Servicio al Cliente en caso de preguntas o quejas relacionadas con la reserva antes de tu salida. Si tienes quejas relacionadas con un Proveedor de viajes, asegúrate de iniciar formalmente el procedimiento de queja antes de tu regreso.</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Para obtener información sobre cómo Tinder y sus socios recopilan, usan y comparten sus datos personales, lea nuestra Política de privacidad. Al utilizar nuestros Servicios, usted acepta que podemos utilizar sus datos personales de conformidad con nuestra Política de privacidad.</w:t>
        <w:br/>
        <w:t>Etiqueta: ok</w:t>
        <w:br/>
        <w:br/>
        <w:t>Cláusula: g.Comunicación relacionada con la facturación. Aceptas que Canva se ponga en contacto contigo en cualquier momento mediante correo electrónico, notificaciones push u otros medios para comunicarte información relevante sobre tu suscripción, la facturación y el uso del Servicio.</w:t>
        <w:br/>
        <w:t>Etiqueta: ok</w:t>
        <w:br/>
        <w:br/>
        <w:t>Cláusula: Estás de acuerdo con no reproducir, duplicar, copiar, vender, revender o explotar cualquier parte del Servicio, uso del Servicio, o acceso al Servicio o cualquier contacto en el sitio web a través del cual se presta el servicio, sin el expreso permiso por escrito de nuestra parte.</w:t>
        <w:br/>
        <w:t>Etiqueta: ok</w:t>
        <w:br/>
        <w:br/>
        <w:t>Cláusula: (ii) no eludir, eliminar, alterar, desactivar, disminuir, bloquear, ocultar ni obstaculizar ninguna de las medidas de protección de contenido u otros elementos del servicio de Netflix, incluida la interfaz gráfica de usuario, los avisos de derechos de autor y las marcas comerciales;</w:t>
        <w:br/>
        <w:t>Etiqueta: ok</w:t>
        <w:br/>
        <w:br/>
        <w:t>Cláusula: Tus Datos Personales son utilizados para la adecuada y segura prestación de la App Tenpo y para mejorar tu experiencia en su uso, incluyendo el tratamiento de tus Datos Personales con los siguientes fines:</w:t>
        <w:br/>
        <w:t>l) Analizar estadísticamente tus Datos Personales, incluyendo su anonimización;</w:t>
        <w:br/>
        <w:t>Etiqueta: Cláusula abusiva</w:t>
        <w:br/>
        <w:br/>
        <w:t>Cláusula: YouTube se reserva el derecho de suspender o cerrar su Cuenta de Google o bien suspender o cancelar su acceso a todo o parte del Servicio si: (c) creemos que existe una conducta que genera (o podría generar) responsabilidad o dañar a algún usuario, a un tercero, a YouTube o a nuestros Afiliados.</w:t>
        <w:br/>
        <w:t>Etiqueta: Cláusula abusiva</w:t>
        <w:br/>
        <w:br/>
        <w:t>Cláusula: Los importes correspondientes a las remesas se debitarán en pesos chilenos desde la CPF del Cliente u otro producto Tenpo que se habilite, y el beneficiario de la remesa recibirá en su cuenta bancaria u otro medio disponible el importe transferido en la moneda de curso legal del país de destino.</w:t>
        <w:br/>
        <w:t>Etiqueta: Cláusula abusiva</w:t>
        <w:br/>
        <w:br/>
        <w:t>Cláusula: Tus Datos Personales son utilizados para la adecuada y segura prestación de la App Tenpo y para mejorar tu experiencia en su uso, incluyendo el tratamiento de tus Datos Personales con los siguientes fines:</w:t>
        <w:br/>
        <w:t>f) Atender y responder a tus consultas y requerimientos, así como gestionar el contacto desde y hacia Tenpo;</w:t>
        <w:br/>
        <w:t>Etiqueta: Cláusula abusiva</w:t>
        <w:br/>
        <w:br/>
        <w:t>Cláusula: 2. Cuando realizas una reserva, lo haces directamente con la aerolínea. No somos una "parte contractual" de la Reserva. Al realizar la reserva, estás suscribiendo (i) un Contrato de intermediación con el Agregador externo (para el billete) y (ii) un Contrato de transporte con la aerolínea (para el Vuelo en sí).</w:t>
        <w:br/>
        <w:t>Etiqueta: Cláusula abusiva</w:t>
        <w:br/>
        <w:br/>
        <w:t>Cláusula: La limitación de responsabilidad refleja la asignación de riesgos entre las partes. Las limitaciones especificadas en esta sección permanecerán y se aplicarán incluso si la solución limitada especificada en estos términos no cumple con su objetivo esencial. Las limitaciones de responsabilidad establecidas en estos términos actúan en beneficio de las Empresas de Tripadvisor.</w:t>
        <w:br/>
        <w:t>Etiqueta: Cláusula abusiva</w:t>
        <w:br/>
        <w:br/>
        <w:t>Cláusula: Le otorgas permiso a Vimeo para usar tu nombre, tu imagen, tu biografía, tus marcas comerciales, tus logos u otros identificadores que usas en el perfil de tu cuenta a fin de mostrar tales propiedades al público o la audiencia que hayas especificado. Para revocar los permisos anteriores, debes eliminar tu cuenta. Vimeo tendrá derecho a identificar perfiles públicos en su material de marketing y para inversores.</w:t>
        <w:br/>
        <w:t>Etiqueta: Cláusula abusiva</w:t>
        <w:br/>
        <w:br/>
        <w:t>Cláusula: Usted acepta defender, indemnizar y eximir de responsabilidad a Academia.edu, sus funcionarios, directores, empleados y agentes de y contra cualquier reclamo, responsabilidad, daño, pérdida y gasto, incluidos, entre otros, honorarios legales y contables razonables, que surjan. fuera de o de alguna manera relacionado con su acceso o uso del Sitio, los Servicios o el Contenido colectivo, o su violación de estos Términos.</w:t>
        <w:br/>
        <w:t>Etiqueta: Cláusula abusiva</w:t>
        <w:br/>
        <w:br/>
        <w:t>Cláusula: 12.3 Infracciones cometidas por Miembros. Si (i) incumple estos Términos, nuestros</w:t>
        <w:br/>
        <w:t>Términos Legales Adicionales, nuestras Políticas o Estándares, (ii) infringe las leyes,</w:t>
        <w:br/>
        <w:t>normativas aplicables o los derechos de terceros, o (iii) Airbnb considera</w:t>
        <w:br/>
        <w:t>razonablemente necesario proteger a Airbnb, a sus Miembros o a terceros; Airbnb</w:t>
        <w:br/>
        <w:t>podría, con o sin previo aviso:</w:t>
        <w:br/>
        <w:t>Suspender o revocar cualquier estado especial asociado a su cuenta.</w:t>
        <w:br/>
        <w:t>Etiqueta: Cláusula abusiva</w:t>
        <w:br/>
        <w:br/>
        <w:t>Cláusula: a) Respecto a la información facilitada por STARBUCKS a través de la Aplicación, en todo aquello que no diga relación con las obligaciones emanadas por las leyes de protección al consumidor, debe ser considerada por el Usuario a modo referencial, sin que pueda estimarse como elemento determinante para la toma de decisiones, declinando STARBUCKS toda responsabilidad por el uso que pueda verificarse de la misma en tal sentido.</w:t>
        <w:br/>
        <w:t>Etiqueta: ok</w:t>
        <w:br/>
        <w:br/>
        <w:t>Cláusula: 4.1 Anfitrión. Como Anfitrión, Airbnb le ofrece el derecho a usar la Plataforma Airbnb, de</w:t>
        <w:br/>
        <w:t>conformidad con estos Términos, para compartir su Alojamiento, Experiencia u otro</w:t>
        <w:br/>
        <w:t>Servicio del Anfitrión con nuestra animada comunidad de huéspedes y ganar dinero por</w:t>
        <w:br/>
        <w:t>hacerlo. Crear un Anuncio es fácil y usted tiene el control de cómo brinda el Servicio del</w:t>
        <w:br/>
        <w:t>Anfitrión: cómo fija su precio, la disponibilidad y las reglas de cada Anuncio.</w:t>
        <w:br/>
        <w:t>Etiqueta: ok</w:t>
        <w:br/>
        <w:br/>
        <w:t>Cláusula: 4.2.2. Despacho por rango de fechas: El producto llegará dentro de un rango defechas establecido en el calendario informado al Usuario antes de efectuar el pago, y sedespachará directamente desde el local del fabricante del producto al domicilioinformado por el Usuario, al momento de generar la solicitud de compra. Si la compraconsidera varios productos, estos podrían ser entregados en distintos despachos, sincosto adicional;</w:t>
        <w:br/>
        <w:t>Etiqueta: ok</w:t>
        <w:br/>
        <w:br/>
        <w:t>Cláusula: Si no acepta alguna de las disposiciones del presente Acuerdo, no use el Servicio ni la Página web. Nos reservamos el derecho de modificar cualquier disposición del mismo periódicamente y a nuestro juicio, y dicha modificación se hará efectiva inmediatamente tras su publicación en la Página web. Usted acepta cualquier modificación realizada en el presente Acuerdo si continúa usando el Servicio tras la publicación de la misma.</w:t>
        <w:br/>
        <w:t>Etiqueta: ok</w:t>
        <w:br/>
        <w:br/>
        <w:t>Cláusula: d. Sujeto a cualquier derecho que le pudiera corresponder por ley, si su cuenta se cierra, el acceso a su nombre de usuario, su contraseña y toda la información relacionada, los archivos y el contenido asociado con su cuenta podrán eliminarse y su nombre de usuario podrá reciclarse para que otras personas lo usen. Si el Servicio es un servicio pagado, consulte las condiciones de pago de Yahoo, las cuales puede encontrar aquí.</w:t>
        <w:br/>
        <w:t>Etiqueta: ok</w:t>
        <w:br/>
        <w:br/>
        <w:t>Cláusula: 4.2.2. Despacho por rango de fechas: El producto llegará dentro de un rango defechas establecido en el calendario informado al Usuario antes de efectuar el pago, y sedespachará directamente desde el local del fabricante del producto al domicilioinformado por el Usuario, al momento de generar la solicitud de compra. Si la compraconsidera varios productos, estos podrían ser entregados en distintos despachos, sincosto adicional;</w:t>
        <w:br/>
        <w:t>Etiqueta: ok</w:t>
        <w:br/>
        <w:br/>
        <w:t>Cláusula: Puede poner fin al contrato con nosotros en cualquier momento y por cualquier razón al descontinuar el uso de los Servicios. Consulte https://help.x.com/managing-your-account/how-to-deactivate-x-account (https://help.x.com/managing-your-account/how-to-deactivate-x-account)para ver las instrucciones sobre cómo desactivar su cuenta, y la Política de privacidad para obtener más información sobre lo que ocurre con su información.</w:t>
        <w:br/>
        <w:t>Etiqueta: ok</w:t>
        <w:br/>
        <w:br/>
        <w:t>Cláusula: 3. Trabajamos con empresas que ofrecen servicios de atención local (por ejemplo, Atención al cliente o gestión de cuentas). Ellos no:</w:t>
        <w:br/>
        <w:t>controlan ni gestionan nuestra Plataforma;</w:t>
        <w:br/>
        <w:t>tienen su propia plataforma;</w:t>
        <w:br/>
        <w:t>formalizan una relación legal o contractual contigo; ofrecen Experiencias de viaje;</w:t>
        <w:br/>
        <w:t>nos representan ni suscriben contratos ni aceptan documentos legales en nuestro nombre;</w:t>
        <w:br/>
        <w:t>operan como nuestros "agentes de servicio o proceso".</w:t>
        <w:br/>
        <w:t>Etiqueta: ok</w:t>
        <w:br/>
        <w:br/>
        <w:t>Cláusula: 5. Puede que tengas que crear una Cuenta para hacer una Reserva. Asegúrate de que toda la información (incluidos los datos de pago y de contacto) sea correcta y esté actualizada, o es posible que no puedas acceder a tus Experiencias de viaje. Eres el único responsable de todo lo que ocurra con tu Cuenta, por lo que debes evitar que cualquier otra persona la use y debes mantener tu nombre de usuario y contraseña en secreto.</w:t>
        <w:br/>
        <w:t>Etiqueta: ok</w:t>
        <w:br/>
        <w:br/>
        <w:t>Cláusula: En caso de que escojas una aerolínea de bajo costo, consulta las normativas exactas que se aplican a tu tarifa aérea, específicamente si existen servicios auxiliares que no están incluidos en el precio del pasaje aéreo. Ten en cuenta, además, que tu vuelo podría salir desde aeropuertos pequeños, regionales y/o secundarios. El aeropuerto siempre se indica antes de realizar la compra, en la sección de detalles del vuelo.</w:t>
        <w:br/>
        <w:t>Etiqueta: ok</w:t>
        <w:br/>
        <w:br/>
        <w:t>Cláusula: Usted acepta que Apple, a su exclusivo criterio y sin previo aviso, puede cancelar su acceso al Sitio por los siguientes motivos, entre otros: (1) solicitudes de organismos de orden público u otras agencias gubernamentales; (2) una solicitud hecha por usted mismo (eliminación de cuenta autoinducida); (3) interrupción o modificación del material del Sitio o de cualquier servicio que se ofrece en el Sitio o a través de este; o (4) problemas o inconvenientes técnicos inesperados.</w:t>
        <w:br/>
        <w:t>Etiqueta: Cláusula abusiva</w:t>
        <w:br/>
        <w:br/>
        <w:t>Cláusula: Aviso de rescisión o suspensión te notificaremos el motivo por el cual YouTube rescinde o suspende tu cuenta, a menos que creamos razonablemente que hacerlo: (a) constituiría un incumplimiento de la ley o de las indicaciones de una autoridad de aplicación de la ley; (b) pondría en riesgo una investigación; (c) pondría en riesgo la integridad,el funcionamiento o la seguridad del Servicio; o (d) causaría daño a algún usuario, a otro tercero, a YouTube o a nuestros Afiliados.</w:t>
        <w:br/>
        <w:t>Etiqueta: Cláusula abusiva</w:t>
        <w:br/>
        <w:br/>
        <w:t>Cláusula: 5. Al hacer la reserva, es posible que veas que algunos Proveedores de servicios hacen referencia a unas "condiciones sobre daños". Esto significa que si alguien de tu grupo pierde o daña algo: debes informar al Proveedor de servicios; si lo hacen, te informaremos al respecto para que puedas decirnos si tienes algún comentario y si estás de acuerdo o no con el cargo, y luego:</w:t>
        <w:br/>
        <w:t>si estás de acuerdo, te cobraremos en su nombre;</w:t>
        <w:br/>
        <w:t>si no estás de acuerdo, lo investigaremos y decidiremos si lo tratamos o no.</w:t>
        <w:br/>
        <w:t>Etiqueta: Cláusula abusiva</w:t>
        <w:br/>
        <w:br/>
        <w:t>Cláusula: ·  Si recibimos una queja sobre información publicada en un sitio familiar sobre una persona o un familiar cercano de una persona, contra la voluntad de dicha persona, nos reservamos el derecho a borrar la información del sitio familiar incluso aunque el propietario del sitio familiar quiera que se mantenga. En caso de conflicto con el Miembro propietario del sitio, podemos vetar a dicho Miembro y expulsarlo de la Página web a nuestro juicio. Si el Miembro es un suscriptor, le devolveremos el pago de la suscripción.</w:t>
        <w:br/>
        <w:t>Etiqueta: Cláusula abusiva</w:t>
        <w:br/>
        <w:br/>
        <w:t>Cláusula: Usted acuerda mantener indemnes y responder frente a Uber y sus consejeros, directores, empleados y agentes por cualquier reclamación, demanda, pérdida, responsabilidad y gasto (incluidos los honorarios de abogados) que deriven de: i. su uso de los servicios o bienes obtenidos a través del uso de los Servicios; ii. su incumplimiento o violación de cualquiera de estas Condiciones;  iii. el uso por parte de Uber de su Contenido de usuario; o iv. su infracción de los derechos de cualquier tercero, incluidos Terceros Proveedores.</w:t>
        <w:br/>
        <w:t>Etiqueta: Cláusula abusiva</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 abusiva</w:t>
        <w:br/>
        <w:br/>
        <w:t>Cláusula: Apple se reserva el derecho de realizar cualquiera de las siguientes acciones sin previo aviso y en cualquier momento: (1) modificar, suspender o cancelar el funcionamiento del Sitio o el acceso a este en su totalidad o en parte, sea cual fuere el motivo; (2) modificar o cambiar el Sitio, en su totalidad o en parte y cualquier política o términos y condiciones aplicables; e (3) interrumpir el funcionamiento del Sitio, en su totalidad o en parte, según sea necesario para el mantenimiento (de rutina o no), la corrección de errores u otro tipo de cambios.</w:t>
        <w:br/>
        <w:t>Etiqueta: Cláusula abusiva</w:t>
        <w:br/>
        <w:br/>
        <w:t>Cláusula: En caso de que decidamos cerrar su cuenta, se lo notificaremos, en la mayoría de los casos, con al menos 30 días de antelación a la dirección de correo electrónico que nos haya facilitado, para que pueda recuperar cualquier Contenido almacenado en los servidores del Servicio de Evernote (a menos que determinemos que nos esté prohibido legalmente hacer dicha notificación o permitirle recuperar el Contenido). Una vez que haya vencido este período de notificación, ya no podrá recuperar el Contenido en esa cuenta ni utilizar de otro modo el Servicio de Evernote a través de esa cuenta.</w:t>
        <w:br/>
        <w:t>Etiqueta: Cláusula abusiva</w:t>
        <w:br/>
        <w:br/>
        <w:t>Cláusula: Si no cumples con el acuerdo, nos reservamos el derecho de eliminar cualquier contenido ofensivo; finalizar o limitar la visibilidad de tu cuenta, y conservar los datos relacionados con tu cuenta de acuerdo con nuestras políticas de retención de datos; y notificar a los terceros; incluidas las fuerzas de seguridad; y proporcionar a esos terceros información relacionada con tu cuenta. Este paso puede ser necesario para proteger la seguridad de nuestros usuarios y de los demás, para indagar, remediar y hacer cumplir las posibles violaciones de las Condiciones, y detectar y resolver cualquier problema de fraude o seguridad.</w:t>
        <w:br/>
        <w:t>Etiqueta: Cláusula abusiva</w:t>
        <w:br/>
        <w:br/>
        <w:t>Cláusula: Usted acepta indemnizar y evitar que Spotify reciba daños de y contra cualquier pérdida, daños y gastos razonables, directos y esperables (incluidos los honorarios y costos razonables de abogados) que Spotify sufra o incurra provenientes de lo siguiente: (1) su infracción de cualquiera de los Términos (incluidos los términos y condiciones adicionales de Spotify incorporados en este acuerdo); (2) cualquier Contenido de usuario que usted publique o contribuya de otra manera; (3) cualquier actividad en la que usted interactúe en el Servicio de Spotify o a través del mismo; y (4) su infracción de cualquier ley o derecho de terceros.</w:t>
        <w:br/>
        <w:t>Etiqueta: Cláusula abusiva</w:t>
        <w:br/>
        <w:br/>
        <w:t>Cláusula: 1. Puede cancelar Servicios específicos o cerrar su cuenta de Microsoft en cualquier momento y por cualquier motivo. Para cerrar su</w:t>
        <w:br/>
        <w:t>cuenta de Microsoft, visite https://go.microsoft.com/fwlink/p/?linkid=618278. Cuando solicite cerrar su cuenta de Microsoft, podrá elegir</w:t>
        <w:br/>
        <w:t>ponerla en suspensión por 30 o 60 días, por si usted cambiara de opinión. Después de ese periodo de 30 o 60 días, su cuenta de</w:t>
        <w:br/>
        <w:t>Microsoft se cerrará. Consulte la sección 4.a.iv.2 a continuación para obtener una explicación de lo que sucede cuando se cierra su</w:t>
        <w:br/>
        <w:t>cuenta de Microsoft. Si vuelve a iniciar sesión durante el periodo de suspensión su cuenta de Microsoft se reactivará.</w:t>
        <w:br/>
        <w:t>Etiqueta: Cláusula abusiva</w:t>
        <w:br/>
        <w:br/>
        <w:t>Cláusula: puedes recurrir utilizando los procesos expuestos en Badoo o poniéndote en contacto con nosotros a través del enlace de ayuda de nuestras Normas de la comunidad, disponible aquí. Para el resto de usuarios, nos reservamos el derecho a, sin obligación o previo aviso, eliminar o editar, limitar o bloquear el acceso a cualquier Contenido que subas o publiques en Badoo, sin que esto tenga consecuencias para ti. Badoo no tiene la obligación de publicar el Contenido que quieres subir a la página; de verificar la exactitud o veracidad de cualquier Contenido que se añade a Badoo; o de controlar cómo tú u otros usuarios hacéis uso de Badoo.</w:t>
        <w:br/>
        <w:t>Etiqueta: Cláusula abusiva</w:t>
        <w:br/>
        <w:br/>
        <w:t>Cláusula: EN NINGÚN CASO LA RESPONSABILIDAD TOTAL DE ACADEMIA.EDU QUE SURJA DE O EN RELACIÓN CON ESTOS TÉRMINOS O DEL USO O INCAPACIDAD DE UTILIZAR EL SITIO, LOS SERVICIOS O EL CONTENIDO COLECTIVO EXCEDERÁ EL MAYOR ENTRE CINCUENTA DÓLARES ($50) Y LAS TARIFAS DE SUSCRIPCIÓN PAGADAS POR USTED DURANTE EL PLAZO DE 12 MESES ANTERIORES AL ACTO QUE DA ORIGEN A LA RESPONSABILIDAD. LAS LIMITACIONES DE DAÑOS ESTABLECIDAS ANTERIORMENTE SON ELEMENTOS FUNDAMENTALES DE LA BASE DEL NEGOCIO ENTRE ACADEMIA.EDU Y USTED. ALGUNAS JURISDICCIONES NO PERMITEN LA EXCLUSIÓN O LIMITACIÓN DE RESPONSABILIDAD POR DAÑOS CONSECUENTES O INCIDENTALES, POR LO QUE LA LIMITACIÓN ANTERIOR PUEDE NO APLICARSE EN SU CASO.</w:t>
        <w:br/>
        <w:t>Etiqueta: Cláusula abusiva</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 abusiva</w:t>
        <w:br/>
        <w:br/>
        <w:t>Cláusula: EN LA MEDIDA EN QUE NO ESTÉ PROHIBIDO POR LA LEY, EN NINGÚN CASO USTED O BOX Y SUS ASOCIADOS, DISTRIBUIDORES, DIRECTIVOS, EMPLEADOS, AGENTES, SOCIOS, PROVEEDORES U OTORGANTES DE LICENCIA SERÁN RESPONSABLES DE: CUALQUIER DAÑO INDIRECTO, FORTUITO, ESPECIAL, PUNITIVO, CUBIERTO O EMERGENTE (INCLUIDOS, SIN LIMITACIÓN, DAÑOS POR PÉRDIDA DE BENEFICIOS, INGRESOS, FONDO DE COMERCIO, USO O CONTENIDO) INDEPENDIENTEMENTE DE SU CAUSA, BAJO NINGUNA INTERPRETACIÓN DE RESPONSABILIDAD, INCLUYENDO, SIN LIMITACIÓN, CONTRATO, AGRAVIO, INTERRUPCIÓN DE ACTIVIDAD, PÉRDIDA DE OPORTUNIDAD, GARANTÍA, NEGLIGENCIA O DE CUALQUIER OTRA FORMA, INCLUSO SI SE HA AVISADO A BOX DE LA POSIBILIDAD DE TALES DAÑOS.</w:t>
        <w:br/>
        <w:t>Etiqueta: Cláusula abusiva</w:t>
        <w:br/>
        <w:br/>
        <w:t>Cláusula: Cualquier sugerencia que eBay proporcione como parte de sus Servicios, tales como precios, envíos, anuncios y fuentes de inventario, es únicamente informativa y tú decides si deseas seguirla o no. Podemos facilitar la resolución de las controversias entre compradores y vendedores a través de varios programas. Salvo disposición expresa en contrario, eBay no tiene control sobre, ni garantiza: la existencia, calidad, seguridad o legalidad de los artículos publicados; la veracidad o precisión de los anuncios o del contenido de los usuarios; la capacidad de los vendedores de vender artículos; la capacidad de los compradores de pagar los artículos; ni la finalización de una transacción o la devolución de un artículo por parte de un comprador o vendedor.</w:t>
        <w:br/>
        <w:t>Etiqueta: ok</w:t>
        <w:br/>
        <w:br/>
        <w:t>Cláusula: 3.2.8. En ciertos casos, sujeto a un contacto previo con el centro de Servicio al Cliente, podrás pagar mediante transferencia bancaria. En estos casos, habrá una diferencia de al menos seis (6) días hábiles entre la fecha de la solicitud y la fecha de salida indicada en el pasaje. Al elegir la transferencia bancaria como forma de pago, eDreams te cobrará el monto total de la solicitud en un solo pago. Debes garantizar que haya fondos suficientes disponibles para saldar el pago. En caso de la devolución de un pago debido a fondos insuficientes o por cualquier otro motivo, eDreams te cobrará una tarifa de servicio adicional de hasta sesenta dólares estadounidenses ($ 60) y de forma inmediata te dará instrucciones para hacer efectivo el pago.</w:t>
        <w:br/>
        <w:t>Etiqueta: ok</w:t>
        <w:br/>
        <w:br/>
        <w:t>Cláusula: Tus Datos Personales son utilizados para la adecuada y segura prestación de la App Tenpo y para mejorar tu experiencia en su uso, incluyendo el tratamiento de tus Datos Personales con los siguientes fines:</w:t>
        <w:br/>
        <w:t>h) Evaluar, monitorear y mejorar los servicios y la App Tenpo, lo anterior, midiendo, analizando y entendiendo a los usuarios de la App Tenpo, y el desempeño y la utilización de plataformas (incluyendo páginas visitadas y las funcionalidades utilizadas, números de clicks y accesos, etc.), los índices de satisfacción de los usuarios de y con las plataformas, con los productos, servicios, iniciativas y desarrollos realizados por Tenpo, así como los hábitos de navegación y el perfil de los usuarios y cómo estos llegaron hasta la plataforma.</w:t>
        <w:br/>
        <w:t>Etiqueta: ok</w:t>
        <w:br/>
        <w:br/>
        <w:t>Cláusula: Como parte de tu uso del Servicio de Fitbit podrás recibir notificaciones, mensajes de texto, alertas, correos electrónicos y otras comunicaciones electrónicas. Aceptas recibir estas comunicaciones. Puedes controlar la mayoría de las comunicaciones del Servicio de Fitbit a través de tu configuración de cuenta. Es posible que debamos enviarte ciertas comunicaciones, tales como anuncios de servicio y mensajes administrativos. Eres responsable de las tarifas de mensajería o datos que pueda cargar tu operador inalámbrico. Todos los avisos, acuerdos, información legal u otras comunicaciones que te enviemos por medios electrónicos cumplirán todos los requerimientos legales de la comunicación, incluido el hecho de que la comunicación se ha hecho por escrito.</w:t>
        <w:br/>
        <w:t>Etiqueta: ok</w:t>
        <w:br/>
        <w:br/>
        <w:t>Cláusula: Necesitamos tu autorización para llevar a cabo ciertas acciones, como alojar Tus archivos, crear copias de seguridad de ellos y compartirlos cuando nos solicites hacerlo. Nuestros Servicios también te ofrecen características para reducir la carga de trabajo, como comentarios, uso compartido, búsqueda, vista en miniatura de imágenes, vista previa de documentos, reconocimiento óptico de caracteres (OCR), capacidad de ordenar y organizar contenido con facilidad y personalización. Para ofrecer estas y otras características, Dropbox accede a Tus archivos, los almacena y los examina. Tú nos concedes autorización para llevar a cabo todas estas acciones, y este permiso se aplica también a nuestras filiales y a los terceros de confianza con los que trabajamos.</w:t>
        <w:br/>
        <w:t>Etiqueta: ok</w:t>
        <w:br/>
        <w:br/>
        <w:t>Cláusula: Como parte de tu uso del Servicio de Fitbit podrás recibir notificaciones, mensajes de texto, alertas, correos electrónicos y otras comunicaciones electrónicas. Aceptas recibir estas comunicaciones. Puedes controlar la mayoría de las comunicaciones del Servicio de Fitbit a través de tu configuración de cuenta. Es posible que debamos enviarte ciertas comunicaciones, tales como anuncios de servicio y mensajes administrativos. Eres responsable de las tarifas de mensajería o datos que pueda cargar tu operador inalámbrico. Todos los avisos, acuerdos, información legal u otras comunicaciones que te enviemos por medios electrónicos cumplirán todos los requerimientos legales de la comunicación, incluido el hecho de que la comunicación se ha hecho por escrito.</w:t>
        <w:br/>
        <w:t>Etiqueta: ok</w:t>
        <w:br/>
        <w:br/>
        <w:t>Cláusula: 4. Transporte privado bajo demanda. Al hacer una reserva,</w:t>
        <w:br/>
        <w:t>confirmas que: has leído y aceptado las condiciones del Proveedor de servicios (cuando corresponda);</w:t>
        <w:br/>
        <w:t>aceptas ponerte en contacto con el Proveedor de servicios directamente sobre cualquier problema;</w:t>
        <w:br/>
        <w:t>comprendes que el Proveedor de servicios es el responsable de organizar y proporcionar el Transporte privado, elegir rutas, establecer precios y proporcionar toda la información relevante;</w:t>
        <w:br/>
        <w:t>aceptas que nosotros solo proporcionamos una plataforma de reserva (conocida como servicio API), y no seremos responsables de ninguna pérdida que sufras debido a algo que el conductor o el Proveedor de servicios haga o deje de hacer, a excepción de lo previsto en la sección ""Limitaciones de responsabilidad"" (A18).</w:t>
        <w:br/>
        <w:t>Etiqueta: ok</w:t>
        <w:br/>
        <w:br/>
        <w:t>Cláusula: - Fomentar un ambiente positivo, inclusivo y seguro. Desarrollamos y usamos herramientas, y ofrecemos recursos a los miembros de nuestra comunidad que contribuyen a que estos vivan experiencias positivas e inclusivas, incluso cuando creemos que pueden necesitar ayuda. También contamos con equipos y sistemas cuyo trabajo es combatir el abuso y las infracciones de nuestras Condiciones y políticas, así como combatir comportamientos perjudiciales y engañosos. Usamos toda la información que tenemos, incluida la tuya, para tratar de mantener segura nuestra plataforma. Asimismo, es posible que compartamos información sobre usos indebidos o contenido dañino con otras Empresas de Meta o con las autoridades policiales. Más información en la Política de privacidad.</w:t>
        <w:br/>
        <w:t>Etiqueta: ok</w:t>
        <w:br/>
        <w:br/>
        <w:t>Cláusula: Si un Miembro proporciona pruebas válidas de que usted, su(s) huésped(es) o su(s)</w:t>
        <w:br/>
        <w:t>mascota(s):</w:t>
        <w:br/>
        <w:t>(i) hayan dañado los bienes muebles o inmuebles del Miembro reclamante o del</w:t>
        <w:br/>
        <w:t>Propietario del Alojamiento (cuando el Propietario del Alojamiento no sea también el</w:t>
        <w:br/>
        <w:t>Anfitrión), o los bienes muebles o inmuebles de los que el Miembro reclamante sea</w:t>
        <w:br/>
        <w:t>responsable o tenga un interés económico; o</w:t>
        <w:br/>
        <w:t>(ii) hayan causado la pérdida de ingresos por reservaciones a través de la Plataforma</w:t>
        <w:br/>
        <w:t>Airbnb u otros daños indirectos que resulten directamente de los daños causados en</w:t>
        <w:br/>
        <w:t>virtud de (i) anterior; o</w:t>
        <w:br/>
        <w:t>(iii) hayan causado que el Miembro reclamante incurriera en costos de limpieza</w:t>
        <w:br/>
        <w:t>superiores a la tarifa de limpieza del Miembro (cada uno de (i), (ii) y (iii) siendo un</w:t>
        <w:br/>
        <w:t>("Reclamopor Daños"),</w:t>
        <w:br/>
        <w:t>Etiqueta: ok</w:t>
        <w:br/>
        <w:br/>
        <w:t>Cláusula: Utilizamos ciertos sistemas que pueden ser considerados como sistemas de recomendación, que incluyen Record Matches, Smart Matches™, Instant Discovery™ y Search Alerts. Estos sistemas están diseñados para filtrar MyHeritage y el contenido del usuario para sugerir contenido que pueda ser relevante para usted. Record Matches recomienda registros históricos que pueden estar relacionados con individuos de su árbol familiar. Smart Matches™ encuentra coincidencias entre árboles familiares. Instant Discoveries™ es un paquete de información de historia familiar que puede agregar a su árbol. Una Search Alert es una notificación por correo electrónico que le permite saber que se han encontrado nuevos registros para una búsqueda que realizó previamente en MyHeritage.</w:t>
        <w:br/>
        <w:t>Etiqueta: ok</w:t>
        <w:br/>
        <w:br/>
        <w:t>Cláusula: Si consideramos que estás infringiendo estas Condiciones de uso o cualquiera de nuestras políticas, o usando de manera indebida eBay o nuestros Servicios, podemos, a nuestra entera discreción y sin limitar otros recursos, restringir, suspender o cancelar tu(s) cuenta(s) de usuario y el acceso a nuestros Servicios, retener o eliminar el contenido alojado, eliminar cualquier estado especial asociado a tu(s) cuentas(s), eliminar, dejar de mostrar o cambiar la clasificación de los anuncios, reducir o eliminar descuentos y adoptar medidas técnicas o legales para evitar que utilices nuestros Servicios. Podemos ofrecer un proceso que permita a los usuarios denunciar supuestas infracciones para que las analicemos y manejemos a través de una o más de estas opciones, a nuestra entera discreción.</w:t>
        <w:br/>
        <w:t>Etiqueta: Cláusula abusiva</w:t>
        <w:br/>
        <w:br/>
        <w:t>Cláusula: Podemos intervenir para limitar temporalmente su uso del Servicio de Evernote, suspender el acceso a su cuenta o cerrarla, con o sin previo aviso de acuerdo con los presentes Términos. Las razones para suspender o cerrar su cuenta pueden incluir, entre otras: (i) incumplimiento o infracción de los presentes Términos (incluidas las Directrices del usuario) o cualquier Contrato separado, (ii) un período prolongado de inactividad (que determinaremos a nuestra entera discreción), (iii) impago de alguna cuota u otras sumas adeudadas a Evernote o a cualquier otra parte relacionada con su uso del Servicio de Evernote, (iv) la interrupción o modificación material del Servicio de Evernote (o cualquier parte del mismo) o (v) cuestiones o problemas técnicos o de seguridad inesperados o un Uso extendido no admitido.</w:t>
        <w:br/>
        <w:t>Etiqueta: Cláusula abusiva</w:t>
        <w:br/>
        <w:br/>
        <w:t>Cláusula: Los Entrenadores pueden estar disponibles a través de tu empleador o compañía de seguros si estos son patrocinadores de los Servicios de entrenador en vivo ("Patrocinador") o a través de los proveedores externos de servicios de entrenador de Fitbit ("Proveedor"). Para los Entrenadores de patrocinador, ponte en contacto con el Patrocinador para obtener más información sobre los Entrenadores que proporcionan. Los coaches de proveedor están sujetos a comprobaciones de antecedentes, y son formados por los Proveedores. Estos están obligados por contrato a mantener la confidencialidad de tu información y a comprometerse a no hacer mal uso de la misma. Ocasionalmente, la disponibilidad de un Entrenador de proveedor puede cambiar, y nos reservamos el derecho de eliminarlos con o sin previo aviso. En el caso de que tu Entrenador de proveedor deje de estar disponible, te pondremos en contacto con otro.</w:t>
        <w:br/>
        <w:t>Etiqueta: Cláusula abusiva</w:t>
        <w:br/>
        <w:br/>
        <w:t>Cláusula: Al crear una cuenta, otorga a Tinder un derecho y una licencia mundial, perpetua, transferible, sublicenciable y libre de regalías para alojar, almacenar, usar, copiar, mostrar, reproducir, adaptar, editar, publicar, traducir, modificar, reformatear e incorporar a otros trabajos, anunciar, distribuir y poner a disposición del público en general Su contenido, incluida cualquier información a la que nos haya autorizado a acceder desde Facebook u otras fuentes de terceros (si corresponde), en su totalidad o en parte, y en cualquier forma y en cualquier formato o medio actualmente conocido o que se desarrolle en el futuro. La licencia de Tinder en cuanto a Su contenido no será exclusiva, salvo por la licencia de Tinder con respecto a los trabajos derivados creados a través del uso de nuestros Servicios, que será exclusiva. Por ejemplo, Tinder tendría una licencia exclusiva sobre las capturas de pantalla de nuestros Servicios que incluyan Su contenido.</w:t>
        <w:br/>
        <w:t>Etiqueta: Cláusula abusiva</w:t>
        <w:br/>
        <w:br/>
        <w:t>Cláusula: Usted acepta indemnizarnos y eximirnos a nosotros, nuestras filiales, empresas matrices, afiliadas, directivos, representantes, empleados, anunciantes, proveedores de servicios y otros socios de cualquier reclamación, responsabilidad, daños y perjuicios (reales y consecuentes), pérdidas y gastos (incluidos los honorarios de abogados y otros profesionales) derivados o de alguna manera relacionados con reclamaciones de terceros relativas al uso que usted haga de cualquiera de los Servicios de Evernote, cualquier infracción de los presentes Términos o cualquiera otra acción relacionada con el uso que haga del Servicio de Evernote (incluidas todas las acciones que se realicen con su cuenta). En caso de producirse, haremos todo lo posible por informarle de dicha reclamación, demanda o acción a la información de contacto que tenemos vinculada a la cuenta, si bien el hecho de no notificarle no eliminará ni reducirá su obligación de indemnización en virtud del presente documento.</w:t>
        <w:br/>
        <w:t>Etiqueta: Cláusula abusiva</w:t>
        <w:br/>
        <w:br/>
        <w:t>Cláusula: Si nos envía ideas, sugerencias, documentos y/o propuestas relacionadas con el Servicio de Evernote (u otros productos o servicios) a través de las interfaces «Ponte en contacto con nosotros», Foro de usuarios o Atención al cliente, o a través de cualquier otro canal o mecanismo (colectivamente, las «Contribuciones»), usted reconoce y acepta que: (i) sus Contribuciones no contienen información confidencial o de propiedad; (ii) no tenemos obligación alguna de confidencialidad, expresa ni implícita, respecto a sus Contribuciones; (iii) tendremos derecho a usar o divulgar (u optar por no usar o divulgar) dichas Contribuciones para el propósito que sea, de cualquier manera; (iv) es posible que ya estemos considerando algo similar a las Contribuciones o que esté en fase de desarrollo; (v) sus Contribuciones se convierten en nuestra propiedad de forma automática sin que exista por nuestra parte obligación alguna para con usted; y (vi) no tiene derecho a ningún pago, compensación o reembolso de ningún tipo por nuestra parte y bajo ninguna circunstancia.</w:t>
        <w:br/>
        <w:t>Etiqueta: Cláusula abusiva</w:t>
        <w:br/>
        <w:br/>
        <w:t>Cláusula: B. Usuarios: si envía o publica Contenido del usuario en los Servicios, a menos que indiquemos otra cosa, usted le está otorgando a Nintendo una licencia internacional, libre de regalías, irrevocable, perpetua, no exclusiva y sublicenciable para usar, reproducir, modificar, adaptar, publicar, traducir, distribuir, ejecutar y exhibir el Contenido del usuario, en su totalidad o en parte, y para incorporar dicho contenido en otros trabajos en cualquier forma, medio o tecnología presente o futuro, incluidos los fines de promoción o comercialización. Al enviar o publicar Contenido del usuario en los Servicios, usted expresa y garantiza que: (a) dicho Contenido del usuario no es confidencial; (b) usted tiene titularidad y control sobre los derechos del contenido que publica, o, de algún otro modo, tiene los derechos necesarios para publicar dicho contenido en los Servicios; (c) el Contenido del usuario es correcto y no es engañoso o dañino de ninguna forma; y (d) el Contenido del usuario, y su uso y publicación de este en relación con los Servicios, no violan ni violarán estas Condiciones ni ninguna ley, norma o reglamentación aplicables.</w:t>
        <w:br/>
        <w:t>Etiqueta: Cláusula abusiva</w:t>
        <w:br/>
        <w:br/>
        <w:t>Cláusula: Esto significa que, si bien los Servicios de entrenador en Vivo están destinados a ayudarte a alcanzar tus objetivos personales de salud, fitness y bienestar, no te garantizamos que vayas a lograr tus objetivos. No ofrecemos ningún tipo de aprobación, representación o garantía de ningún tipo sobre ninguna información relacionada con los Servicios de entrenador en vivo, independientemente de si la obtienes a través de un Entrenador o a través de cualquier contenido disponible en los mismos Servicios. No nos hacemos responsables de la exactitud, fiabilidad, disponibilidad, efectividad ni uso correcto de la información que recibas a través de los Servicios de entrenador en vivo, y no nos hacemos responsables por ningún problema de salud que pueda resultar de tu confianza en los Servicios de entrenador en vivo. Si participas en algún programa o actividades de salud, fitness o bienestar de las que tengas conocimiento a través de los Servicios de entrenador en vivo, reconoces que lo harás voluntariamente y bajo tu responsabilidad. Si sufres una emergencia médica al utilizar el Servicio de entrenador en vivo, consulta a un profesional médico inmediatamente.</w:t>
        <w:br/>
        <w:t>Etiqueta: Cláusula abusiva</w:t>
        <w:br/>
        <w:br/>
        <w:t>Cláusula: Información de redes sociales. Se refiere a cualquier información que usted comparte públicamente en una red social o información que forma parte de su perfil en una red social de terceros (como Facebook) y que usted permite a la red social de terceros compartir con Nosotros. Algunos ejemplos incluyen su información de cuenta básica de terceros (p. ej. nombre, dirección de correo electrónico, género, fecha de nacimiento, ciudad actual, foto de perfil, identificación de usuario, lista de amigos, etc.) y cualquier otra información adicional o actividades que usted permite compartir a la red social de terceros. Recibimos nuestra información de perfil de redes sociales (o partes de ella) cada vez que usted descarga o interactúa con una web app de Nespresso en una red social como Facebook, cada vez que usted usa una función de red social que está integrada en un sitio web de Nespresso (como Facebook Connect) o cada vez que usted interactúa con Nosotros mediante una red social. Para saber más sobre cómo Nespresso obtiene su información de la red social de terceros, o para optar por dejar de compartir dicha información de redes sociales, visite el sitio web de la red social pertinente.</w:t>
        <w:br/>
        <w:t>Etiqueta: Cláusula abusiva</w:t>
        <w:br/>
        <w:br/>
        <w:t>Cláusula: A. Nintendo: Nintendo le otorga una licencia limitada no sublicenciable para acceder a los Servicios y usarlos solo con fines personales. Dicha licencia está sujeta a estas Condiciones y no incluye lo siguiente: (a) la reventa o el uso comercial de los Servicios o los Materiales de estos; (b) la distribución, exhibición pública o ejecución pública de los Materiales; (c) la modificación o el uso derivativo de los Servicios o los Materiales, en su totalidad o en parte; (d) la descarga (que no sea el caché de la página) de cualquier parte de los Servicios, los Materiales u otra información contenida en estos, excepto según se permite expresamente en los Servicios; o (e) el uso de los Servicios o los Materiales que no sea para el propósito para el que se diseñaron. Cualquier uso de los Servicios o los Materiales que no sea el autorizado en este documento, sin el permiso previo por escrito de Nintendo, está estrictamente prohibido y provocará la cancelación de la licencia otorgada mediante el presente. Dicho uso no autorizado puede violar ciertas leyes aplicables, incluidas, entre otras, las leyes de derechos de autor o marcas registradas y las reglamentaciones y los estatutos sobre comunicaciones aplicables. A menos que se exprese explícitamente en este documento, ningún contenido de estas Condiciones deberá interpretarse como la concesión de una licencia sobre derechos de propiedad intelectual, sea por actos propios, implicación u otro. Nintendo podrá revocar esta licencia en cualquier momento.</w:t>
        <w:br/>
        <w:t>Etiqueta: Cláusula abusiva</w:t>
        <w:br/>
        <w:br/>
        <w:t>Cláusula: 7.8 Toda consulta, comentario, sugerencia, idea u otra información que no forme parte de su uso de los Productos y Servicios o Material del usuario que nos proporcione (en conjunto, los “Envíos”) se tratará como si no fuera de propiedad exclusiva ni confidencial. Al transmitir, cargar, publicar, enviar por correo electrónico o mandar de otra forma Envíos a los Productos y Servicios, usted otorga, y usted declara y garantiza que tiene derecho a otorgar, a Headspace una licencia irrevocable, perpetua, no exclusiva, libre de regalías y mundial para usar, transmitir, copiar, representar, mostrar, editar, distribuir y explotar de otro modo los Envíos, o cualquier parte de estos, y cualquier idea, concepto o conocimiento técnico que los Envíos contengan, con o sin atribución, y sin el requisito de ningún permiso o pago a usted o a cualquier otra persona o entidad, de cualquier manera (lo que incluye, entre otros, para fines comerciales, de publicidad, promocionales o de anuncios) y en todos y cada uno de los medios conocidos actualmente o concebidos en el futuro, y para preparar obras derivadas de tales Envíos o incorporarlos en otras obras, y otorgar y autorizar sublicencias de lo anterior sin que medie ningún pago de dinero o cualquier otra forma de contraprestación para usted o para un tercero. También reconoce que sus Envíos no se le devolverán y que Headspace no tiene la obligación de acusar recibo ni de responder a ningún Envío. Si realiza un Envío, usted declara y garantiza que posee o controla de otro modo los derechos de su Envío. Usted acepta eximir de responsabilidad a Headspace y a sus filiales por todas las demandas que surjan de reclamos de derechos sobre un Envío o los daños que surjan de un Envío, o en relación con ello.</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