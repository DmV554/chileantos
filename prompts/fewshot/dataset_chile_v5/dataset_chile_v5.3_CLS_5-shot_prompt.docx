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'Cláusulas contra de las exigencias de la buena fe, causen en perjuicio del consumidor', 'Derecho a modificar contrato', 'Referencia proceso interno', 'Facultades ilimitadas', 'Cambio de términos sin aviso', 'Consumidor indemniza a proveedor', 'Consumidor asume riesgos', 'Información a terceros']</w:t>
        <w:br/>
        <w:br/>
        <w:t>Cláusula: No garantizamos ni aseguramos que el uso de nuestro servicio será ininterrumpido, puntual, seguro o libre de errores.</w:t>
        <w:br/>
        <w:t>Etiqueta: Cláusulas contra de las exigencias de la buena fe, causen en perjuicio del consumidor</w:t>
        <w:br/>
        <w:br/>
        <w:t>Cláusula: Aceptas que de vez en cuando podemos quitar el servicio por períodos de tiempo indefinidos o cancelar el servicio en cualquier momento sin previo aviso.</w:t>
        <w:br/>
        <w:t>Etiqueta: Cambio de términos sin aviso</w:t>
        <w:br/>
        <w:br/>
        <w:t>Cláusula: 3. Tanto nosotros como el Proveedor de servicios podemos</w:t>
        <w:br/>
        <w:t>cancelar la Reserva con poco o ningún aviso, pero esto solo</w:t>
        <w:br/>
        <w:t>podría suceder en situaciones muy específicas. Por ejemplo, si:</w:t>
        <w:br/>
        <w:t>Etiqueta: Derecho a modificar contrato</w:t>
        <w:br/>
        <w:br/>
        <w:t>Cláusula: De cualquier manera, ni nosotros ni el Proveedor de servicios seremos responsables de los costes en los que puedas incurrir (por ejemplo, por transporte alternativo o habitaciones de hotel).</w:t>
        <w:br/>
        <w:t>Etiqueta: Consumidor asume riesgos, Cláusulas contra de las exigencias de la buena fe, causen en perjuicio del consumidor</w:t>
        <w:br/>
        <w:br/>
        <w:t>Cláusula: 3. Permiso para actualizar el software que usas o descargas. Si descargas o usas nuestro software, nos concedes permiso para descargar e instalar actualizaciones del software, en caso de que corresponda.</w:t>
        <w:br/>
        <w:t>Etiqueta: Referencia proceso interno</w:t>
        <w:br/>
        <w:br/>
        <w:t>Cláusula: Tus Datos Personales son utilizados para la adecuada y segura prestación de la App Tenpo y para mejorar tu experiencia en su uso, incluyendo el tratamiento de tus Datos Personales con los siguientes fines:</w:t>
        <w:br/>
        <w:t>l) Analizar estadísticamente tus Datos Personales, incluyendo su anonimización;</w:t>
        <w:br/>
        <w:t>Etiqueta: Información a terceros</w:t>
        <w:br/>
        <w:br/>
        <w:t>Cláusula: YouTube se reserva el derecho de suspender o cerrar su Cuenta de Google o bien suspender o cancelar su acceso a todo o parte del Servicio si: (c) creemos que existe una conducta que genera (o podría generar) responsabilidad o dañar a algún usuario, a un tercero, a YouTube o a nuestros Afiliados.</w:t>
        <w:br/>
        <w:t>Etiqueta: Cambio de términos sin aviso</w:t>
        <w:br/>
        <w:br/>
        <w:t>Cláusula: Los importes correspondientes a las remesas se debitarán en pesos chilenos desde la CPF del Cliente u otro producto Tenpo que se habilite, y el beneficiario de la remesa recibirá en su cuenta bancaria u otro medio disponible el importe transferido en la moneda de curso legal del país de destino.</w:t>
        <w:br/>
        <w:t>Etiqueta: Referencia proceso interno</w:t>
        <w:br/>
        <w:br/>
        <w:t>Cláusula: Tus Datos Personales son utilizados para la adecuada y segura prestación de la App Tenpo y para mejorar tu experiencia en su uso, incluyendo el tratamiento de tus Datos Personales con los siguientes fines:</w:t>
        <w:br/>
        <w:t>f) Atender y responder a tus consultas y requerimientos, así como gestionar el contacto desde y hacia Tenpo;</w:t>
        <w:br/>
        <w:t>Etiqueta: Información a terceros</w:t>
        <w:br/>
        <w:br/>
        <w:t>Cláusula: 2. Cuando realizas una reserva, lo haces directamente con la aerolínea. No somos una "parte contractual" de la Reserva. Al realizar la reserva, estás suscribiendo (i) un Contrato de intermediación con el Agregador externo (para el billete) y (ii) un Contrato de transporte con la aerolínea (para el Vuelo en sí).</w:t>
        <w:br/>
        <w:t>Etiqueta: Consumidor asume riesgos, Cláusulas contra de las exigencias de la buena fe, causen en perjuicio del consumidor</w:t>
        <w:br/>
        <w:br/>
        <w:t>Cláusula: La limitación de responsabilidad refleja la asignación de riesgos entre las partes. Las limitaciones especificadas en esta sección permanecerán y se aplicarán incluso si la solución limitada especificada en estos términos no cumple con su objetivo esencial. Las limitaciones de responsabilidad establecidas en estos términos actúan en beneficio de las Empresas de Tripadvisor.</w:t>
        <w:br/>
        <w:t>Etiqueta: Consumidor asume riesgos</w:t>
        <w:br/>
        <w:br/>
        <w:t>Cláusula: Le otorgas permiso a Vimeo para usar tu nombre, tu imagen, tu biografía, tus marcas comerciales, tus logos u otros identificadores que usas en el perfil de tu cuenta a fin de mostrar tales propiedades al público o la audiencia que hayas especificado. Para revocar los permisos anteriores, debes eliminar tu cuenta. Vimeo tendrá derecho a identificar perfiles públicos en su material de marketing y para inversores.</w:t>
        <w:br/>
        <w:t>Etiqueta: Facultades ilimitadas</w:t>
        <w:br/>
        <w:br/>
        <w:t>Cláusula: Usted acepta defender, indemnizar y eximir de responsabilidad a Academia.edu, sus funcionarios, directores, empleados y agentes de y contra cualquier reclamo, responsabilidad, daño, pérdida y gasto, incluidos, entre otros, honorarios legales y contables razonables, que surjan. fuera de o de alguna manera relacionado con su acceso o uso del Sitio, los Servicios o el Contenido colectivo, o su violación de estos Términos.</w:t>
        <w:br/>
        <w:t>Etiqueta: Consumidor indemniza a proveedor</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w:t>
        <w:br/>
        <w:t>Suspender o revocar cualquier estado especial asociado a su cuenta.</w:t>
        <w:br/>
        <w:t>Etiqueta: Derecho a modificar contrato</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Información a terceros</w:t>
        <w:br/>
        <w:br/>
        <w:t>Cláusula: Aviso de rescisión o suspensión te notificaremos el motivo por el cual YouTube rescinde o suspende tu cuenta, a menos que creamos razonablemente que hacerlo: (a) constituiría un incumplimiento de la ley o de las indicaciones de una autoridad de aplicación de la ley; (b) pondría en riesgo una investigación; (c) pondría en riesgo la integridad,el funcionamiento o la seguridad del Servicio; o (d) causaría daño a algún usuario, a otro tercero, a YouTube o a nuestros Afiliados.</w:t>
        <w:br/>
        <w:t>Etiqueta: Cambio de términos sin aviso</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Referencia proceso interno</w:t>
        <w:br/>
        <w:br/>
        <w:t>Cláusula: ·  Si recibimos una queja sobre información publicada en un sitio familiar sobre una persona o un familiar cercano de una persona, contra la voluntad de dicha persona, nos reservamos el derecho a borrar la información del sitio familiar incluso aunque el propietario del sitio familiar quiera que se mantenga. En caso de conflicto con el Miembro propietario del sitio, podemos vetar a dicho Miembro y expulsarlo de la Página web a nuestro juicio. Si el Miembro es un suscriptor, le devolveremos el pago de la suscripción.</w:t>
        <w:br/>
        <w:t>Etiqueta: Consumidor asume riesgos</w:t>
        <w:br/>
        <w:br/>
        <w:t>Cláusula: Usted acuerda mantener indemnes y responder frente a Uber y sus consejeros, directores, empleados y agentes por cualquier reclamación, demanda, pérdida, responsabilidad y gasto (incluidos los honorarios de abogados) que deriven de: i. su uso de los servicios o bienes obtenidos a través del uso de los Servicios; ii. su incumplimiento o violación de cualquiera de estas Condiciones;  iii. el uso por parte de Uber de su Contenido de usuario; o iv. su infracción de los derechos de cualquier tercero, incluidos Terceros Proveedores.</w:t>
        <w:br/>
        <w:t>Etiqueta: Consumidor indemniza a proveedor</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Cláusulas contra de las exigencias de la buena fe, causen en perjuicio del consumidor, Consumidor asume riesgos</w:t>
        <w:br/>
        <w:br/>
        <w:t>Cláusula: Apple se reserva el derecho de realizar cualquiera de las siguientes acciones sin previo aviso y en cualquier momento: (1) modificar, suspender o cancelar el funcionamiento del Sitio o el acceso a este en su totalidad o en parte, sea cual fuere el motivo; (2) modificar o cambiar el Sitio, en su totalidad o en parte y cualquier política o términos y condiciones aplicables; e (3) interrumpir el funcionamiento del Sitio, en su totalidad o en parte, según sea necesario para el mantenimiento (de rutina o no), la corrección de errores u otro tipo de cambios.</w:t>
        <w:br/>
        <w:t>Etiqueta: Derecho a modificar contrato</w:t>
        <w:br/>
        <w:br/>
        <w:t>Cláusula: En caso de que decidamos cerrar su cuenta, se lo notificaremos, en la mayoría de los casos, con al menos 30 días de antelación a la dirección de correo electrónico que nos haya facilitado, para que pueda recuperar cualquier Contenido almacenado en los servidores del Servicio de Evernote (a menos que determinemos que nos esté prohibido legalmente hacer dicha notificación o permitirle recuperar el Contenido). Una vez que haya vencido este período de notificación, ya no podrá recuperar el Contenido en esa cuenta ni utilizar de otro modo el Servicio de Evernote a través de esa cuenta.</w:t>
        <w:br/>
        <w:t>Etiqueta: Cambio de términos sin aviso, Cláusulas contra de las exigencias de la buena fe, causen en perjuicio del consumidor</w:t>
        <w:br/>
        <w:br/>
        <w:t>Cláusula: Si no cumples con el acuerdo, nos reservamos el derecho de eliminar cualquier contenido ofensivo; finalizar o limitar la visibilidad de tu cuenta, y conservar los datos relacionados con tu cuenta de acuerdo con nuestras políticas de retención de datos; y notificar a los terceros; incluidas las fuerzas de seguridad; y proporcionar a esos terceros información relacionada con tu cuenta. Este paso puede ser necesario para proteger la seguridad de nuestros usuarios y de los demás, para indagar, remediar y hacer cumplir las posibles violaciones de las Condiciones, y detectar y resolver cualquier problema de fraude o seguridad.</w:t>
        <w:br/>
        <w:t>Etiqueta: Información a terceros</w:t>
        <w:br/>
        <w:br/>
        <w:t>Cláusula: Usted acepta indemnizar y evitar que Spotify reciba daños de y contra cualquier pérdida, daños y gastos razonables, directos y esperables (incluidos los honorarios y costos razonables de abogados) que Spotify sufra o incurra provenientes de lo siguiente: (1) su infracción de cualquiera de los Términos (incluidos los términos y condiciones adicionales de Spotify incorporados en este acuerdo); (2) cualquier Contenido de usuario que usted publique o contribuya de otra manera; (3) cualquier actividad en la que usted interactúe en el Servicio de Spotify o a través del mismo; y (4) su infracción de cualquier ley o derecho de terceros.</w:t>
        <w:br/>
        <w:t>Etiqueta: Consumidor indemniza a proveedor</w:t>
        <w:br/>
        <w:br/>
        <w:t>Cláusula: 1. Puede cancelar Servicios específicos o cerrar su cuenta de Microsoft en cualquier momento y por cualquier motivo. Para cerrar su</w:t>
        <w:br/>
        <w:t>cuenta de Microsoft, visite https://go.microsoft.com/fwlink/p/?linkid=618278. Cuando solicite cerrar su cuenta de Microsoft, podrá elegir</w:t>
        <w:br/>
        <w:t>ponerla en suspensión por 30 o 60 días, por si usted cambiara de opinión. Después de ese periodo de 30 o 60 días, su cuenta de</w:t>
        <w:br/>
        <w:t>Microsoft se cerrará. Consulte la sección 4.a.iv.2 a continuación para obtener una explicación de lo que sucede cuando se cierra su</w:t>
        <w:br/>
        <w:t>cuenta de Microsoft. Si vuelve a iniciar sesión durante el periodo de suspensión su cuenta de Microsoft se reactivará.</w:t>
        <w:br/>
        <w:t>Etiqueta: Referencia proceso interno</w:t>
        <w:br/>
        <w:br/>
        <w:t>Cláusula: puedes recurrir utilizando los procesos expuestos en Badoo o poniéndote en contacto con nosotros a través del enlace de ayuda de nuestras Normas de la comunidad, disponible aquí. Para el resto de usuarios, nos reservamos el derecho a, sin obligación o previo aviso, eliminar o editar, limitar o bloquear el acceso a cualquier Contenido que subas o publiques en Badoo, sin que esto tenga consecuencias para ti. Badoo no tiene la obligación de publicar el Contenido que quieres subir a la página; de verificar la exactitud o veracidad de cualquier Contenido que se añade a Badoo; o de controlar cómo tú u otros usuarios hacéis uso de Badoo.</w:t>
        <w:br/>
        <w:t>Etiqueta: Derecho a modificar contrato</w:t>
        <w:br/>
        <w:br/>
        <w:t>Cláusula: EN NINGÚN CASO LA RESPONSABILIDAD TOTAL DE ACADEMIA.EDU QUE SURJA DE O EN RELACIÓN CON ESTOS TÉRMINOS O DEL USO O INCAPACIDAD DE UTILIZAR EL SITIO, LOS SERVICIOS O EL CONTENIDO COLECTIVO EXCEDERÁ EL MAYOR ENTRE CINCUENTA DÓLARES ($50) Y LAS TARIFAS DE SUSCRIPCIÓN PAGADAS POR USTED DURANTE EL PLAZO DE 12 MESES ANTERIORES AL ACTO QUE DA ORIGEN A LA RESPONSABILIDAD. LAS LIMITACIONES DE DAÑOS ESTABLECIDAS ANTERIORMENTE SON ELEMENTOS FUNDAMENTALES DE LA BASE DEL NEGOCIO ENTRE ACADEMIA.EDU Y USTED. ALGUNAS JURISDICCIONES NO PERMITEN LA EXCLUSIÓN O LIMITACIÓN DE RESPONSABILIDAD POR DAÑOS CONSECUENTES O INCIDENTALES, POR LO QUE LA LIMITACIÓN ANTERIOR PUEDE NO APLICARSE EN SU CASO.</w:t>
        <w:br/>
        <w:t>Etiqueta: Consumidor indemniza a proveedor</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Cláusulas contra de las exigencias de la buena fe, causen en perjuicio del consumidor, Consumidor asume riesgos</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Cláusulas contra de las exigencias de la buena fe, causen en perjuicio del consumidor, Consumidor asume riesgos</w:t>
        <w:br/>
        <w:br/>
        <w:t>Cláusula: Si consideramos que estás infringiendo estas Condiciones de uso o cualquiera de nuestras políticas, o usando de manera indebida eBay o nuestros Servicios, podemos, a nuestra entera discreción y sin limitar otros recursos, restringir, suspender o cancelar tu(s) cuenta(s) de usuario y el acceso a nuestros Servicios, retener o eliminar el contenido alojado, eliminar cualquier estado especial asociado a tu(s) cuentas(s), eliminar, dejar de mostrar o cambiar la clasificación de los anuncios, reducir o eliminar descuentos y adoptar medidas técnicas o legales para evitar que utilices nuestros Servicios. Podemos ofrecer un proceso que permita a los usuarios denunciar supuestas infracciones para que las analicemos y manejemos a través de una o más de estas opciones, a nuestra entera discreción.</w:t>
        <w:br/>
        <w:t>Etiqueta: Derecho a modificar contrato, Referencia proceso interno</w:t>
        <w:br/>
        <w:br/>
        <w:t>Cláusula: Podemos intervenir para limitar temporalmente su uso del Servicio de Evernote, suspender el acceso a su cuenta o cerrarla, con o sin previo aviso de acuerdo con los presentes Términos. Las razones para suspender o cerrar su cuenta pueden incluir, entre otras: (i) incumplimiento o infracción de los presentes Términos (incluidas las Directrices del usuario) o cualquier Contrato separado, (ii) un período prolongado de inactividad (que determinaremos a nuestra entera discreción), (iii) impago de alguna cuota u otras sumas adeudadas a Evernote o a cualquier otra parte relacionada con su uso del Servicio de Evernote, (iv) la interrupción o modificación material del Servicio de Evernote (o cualquier parte del mismo) o (v) cuestiones o problemas técnicos o de seguridad inesperados o un Uso extendido no admitido.</w:t>
        <w:br/>
        <w:t>Etiqueta: Derecho a modificar contrato</w:t>
        <w:br/>
        <w:br/>
        <w:t>Cláusula: Los Entrenadores pueden estar disponibles a través de tu empleador o compañía de seguros si estos son patrocinadores de los Servicios de entrenador en vivo ("Patrocinador") o a través de los proveedores externos de servicios de entrenador de Fitbit ("Proveedor"). Para los Entrenadores de patrocinador, ponte en contacto con el Patrocinador para obtener más información sobre los Entrenadores que proporcionan. Los coaches de proveedor están sujetos a comprobaciones de antecedentes, y son formados por los Proveedores. Estos están obligados por contrato a mantener la confidencialidad de tu información y a comprometerse a no hacer mal uso de la misma. Ocasionalmente, la disponibilidad de un Entrenador de proveedor puede cambiar, y nos reservamos el derecho de eliminarlos con o sin previo aviso. En el caso de que tu Entrenador de proveedor deje de estar disponible, te pondremos en contacto con otro.</w:t>
        <w:br/>
        <w:t>Etiqueta: Cambio de términos sin aviso</w:t>
        <w:br/>
        <w:br/>
        <w:t>Cláusula: Al crear una cuenta, otorga a Tinder un derecho y una licencia mundial, perpetua, transferible, sublicenciable y libre de regalías para alojar, almacenar, usar, copiar, mostrar, reproducir, adaptar, editar, publicar, traducir, modificar, reformatear e incorporar a otros trabajos, anunciar, distribuir y poner a disposición del público en general Su contenido, incluida cualquier información a la que nos haya autorizado a acceder desde Facebook u otras fuentes de terceros (si corresponde), en su totalidad o en parte, y en cualquier forma y en cualquier formato o medio actualmente conocido o que se desarrolle en el futuro. La licencia de Tinder en cuanto a Su contenido no será exclusiva, salvo por la licencia de Tinder con respecto a los trabajos derivados creados a través del uso de nuestros Servicios, que será exclusiva. Por ejemplo, Tinder tendría una licencia exclusiva sobre las capturas de pantalla de nuestros Servicios que incluyan Su contenido.</w:t>
        <w:br/>
        <w:t>Etiqueta: Facultades ilimitadas</w:t>
        <w:br/>
        <w:br/>
        <w:t>Cláusula: Usted acepta indemnizarnos y eximirnos a nosotros, nuestras filiales, empresas matrices, afiliadas, directivos, representantes, empleados, anunciantes, proveedores de servicios y otros socios de cualquier reclamación, responsabilidad, daños y perjuicios (reales y consecuentes), pérdidas y gastos (incluidos los honorarios de abogados y otros profesionales) derivados o de alguna manera relacionados con reclamaciones de terceros relativas al uso que usted haga de cualquiera de los Servicios de Evernote, cualquier infracción de los presentes Términos o cualquiera otra acción relacionada con el uso que haga del Servicio de Evernote (incluidas todas las acciones que se realicen con su cuenta). En caso de producirse, haremos todo lo posible por informarle de dicha reclamación, demanda o acción a la información de contacto que tenemos vinculada a la cuenta, si bien el hecho de no notificarle no eliminará ni reducirá su obligación de indemnización en virtud del presente documento.</w:t>
        <w:br/>
        <w:t>Etiqueta: Consumidor indemniza a proveedor, Cláusulas contra de las exigencias de la buena fe, causen en perjuicio del consumidor</w:t>
        <w:br/>
        <w:br/>
        <w:t>Cláusula: Si nos envía ideas, sugerencias, documentos y/o propuestas relacionadas con el Servicio de Evernote (u otros productos o servicios) a través de las interfaces «Ponte en contacto con nosotros», Foro de usuarios o Atención al cliente, o a través de cualquier otro canal o mecanismo (colectivamente, las «Contribuciones»), usted reconoce y acepta que: (i) sus Contribuciones no contienen información confidencial o de propiedad; (ii) no tenemos obligación alguna de confidencialidad, expresa ni implícita, respecto a sus Contribuciones; (iii) tendremos derecho a usar o divulgar (u optar por no usar o divulgar) dichas Contribuciones para el propósito que sea, de cualquier manera; (iv) es posible que ya estemos considerando algo similar a las Contribuciones o que esté en fase de desarrollo; (v) sus Contribuciones se convierten en nuestra propiedad de forma automática sin que exista por nuestra parte obligación alguna para con usted; y (vi) no tiene derecho a ningún pago, compensación o reembolso de ningún tipo por nuestra parte y bajo ninguna circunstancia.</w:t>
        <w:br/>
        <w:t>Etiqueta: Consumidor asume riesgos</w:t>
        <w:br/>
        <w:br/>
        <w:t>Cláusula: B. Usuarios: si envía o publica Contenido del usuario en los Servicios, a menos que indiquemos otra cosa, usted le está otorgando a Nintendo una licencia internacional, libre de regalías, irrevocable, perpetua, no exclusiva y sublicenciable para usar, reproducir, modificar, adaptar, publicar, traducir, distribuir, ejecutar y exhibir el Contenido del usuario, en su totalidad o en parte, y para incorporar dicho contenido en otros trabajos en cualquier forma, medio o tecnología presente o futuro, incluidos los fines de promoción o comercialización. Al enviar o publicar Contenido del usuario en los Servicios, usted expresa y garantiza que: (a) dicho Contenido del usuario no es confidencial; (b) usted tiene titularidad y control sobre los derechos del contenido que publica, o, de algún otro modo, tiene los derechos necesarios para publicar dicho contenido en los Servicios; (c) el Contenido del usuario es correcto y no es engañoso o dañino de ninguna forma; y (d) el Contenido del usuario, y su uso y publicación de este en relación con los Servicios, no violan ni violarán estas Condiciones ni ninguna ley, norma o reglamentación aplicables.</w:t>
        <w:br/>
        <w:t>Etiqueta: Facultades ilimitadas</w:t>
        <w:br/>
        <w:br/>
        <w:t>Cláusula: Esto significa que, si bien los Servicios de entrenador en Vivo están destinados a ayudarte a alcanzar tus objetivos personales de salud, fitness y bienestar, no te garantizamos que vayas a lograr tus objetivos. No ofrecemos ningún tipo de aprobación, representación o garantía de ningún tipo sobre ninguna información relacionada con los Servicios de entrenador en vivo, independientemente de si la obtienes a través de un Entrenador o a través de cualquier contenido disponible en los mismos Servicios. No nos hacemos responsables de la exactitud, fiabilidad, disponibilidad, efectividad ni uso correcto de la información que recibas a través de los Servicios de entrenador en vivo, y no nos hacemos responsables por ningún problema de salud que pueda resultar de tu confianza en los Servicios de entrenador en vivo. Si participas en algún programa o actividades de salud, fitness o bienestar de las que tengas conocimiento a través de los Servicios de entrenador en vivo, reconoces que lo harás voluntariamente y bajo tu responsabilidad. Si sufres una emergencia médica al utilizar el Servicio de entrenador en vivo, consulta a un profesional médico inmediatamente.</w:t>
        <w:br/>
        <w:t>Etiqueta: Consumidor asume riesgos, Cláusulas contra de las exigencias de la buena fe, causen en perjuicio del consumidor</w:t>
        <w:br/>
        <w:br/>
        <w:t>Cláusula: Información de redes sociales. Se refiere a cualquier información que usted comparte públicamente en una red social o información que forma parte de su perfil en una red social de terceros (como Facebook) y que usted permite a la red social de terceros compartir con Nosotros. Algunos ejemplos incluyen su información de cuenta básica de terceros (p. ej. nombre, dirección de correo electrónico, género, fecha de nacimiento, ciudad actual, foto de perfil, identificación de usuario, lista de amigos, etc.) y cualquier otra información adicional o actividades que usted permite compartir a la red social de terceros. Recibimos nuestra información de perfil de redes sociales (o partes de ella) cada vez que usted descarga o interactúa con una web app de Nespresso en una red social como Facebook, cada vez que usted usa una función de red social que está integrada en un sitio web de Nespresso (como Facebook Connect) o cada vez que usted interactúa con Nosotros mediante una red social. Para saber más sobre cómo Nespresso obtiene su información de la red social de terceros, o para optar por dejar de compartir dicha información de redes sociales, visite el sitio web de la red social pertinente.</w:t>
        <w:br/>
        <w:t>Etiqueta: Información a terceros</w:t>
        <w:br/>
        <w:br/>
        <w:t>Cláusula: A. Nintendo: Nintendo le otorga una licencia limitada no sublicenciable para acceder a los Servicios y usarlos solo con fines personales. Dicha licencia está sujeta a estas Condiciones y no incluye lo siguiente: (a) la reventa o el uso comercial de los Servicios o los Materiales de estos; (b) la distribución, exhibición pública o ejecución pública de los Materiales; (c) la modificación o el uso derivativo de los Servicios o los Materiales, en su totalidad o en parte; (d) la descarga (que no sea el caché de la página) de cualquier parte de los Servicios, los Materiales u otra información contenida en estos, excepto según se permite expresamente en los Servicios; o (e) el uso de los Servicios o los Materiales que no sea para el propósito para el que se diseñaron. Cualquier uso de los Servicios o los Materiales que no sea el autorizado en este documento, sin el permiso previo por escrito de Nintendo, está estrictamente prohibido y provocará la cancelación de la licencia otorgada mediante el presente. Dicho uso no autorizado puede violar ciertas leyes aplicables, incluidas, entre otras, las leyes de derechos de autor o marcas registradas y las reglamentaciones y los estatutos sobre comunicaciones aplicables. A menos que se exprese explícitamente en este documento, ningún contenido de estas Condiciones deberá interpretarse como la concesión de una licencia sobre derechos de propiedad intelectual, sea por actos propios, implicación u otro. Nintendo podrá revocar esta licencia en cualquier momento.</w:t>
        <w:br/>
        <w:t>Etiqueta: Facultades ilimitadas</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Facultades ilimitadas, Cláusulas contra de las exigencias de la buena fe, causen en perjuicio del consumidor</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