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Dados los siguientes ejemplos de cláusulas chilenas y sus etiquetas, prediga la última cláusula según su etiqueta. Responda sólo con las etiquetas correctas. No explique su decisión. A continuación, se indican todas las opciones posibles, seguidas de ejemplos típicos. Una cláusula sólo puede tener una etiqueta. </w:t>
        <w:br/>
        <w:t>['ok', 'Cláusula abusiva']</w:t>
        <w:br/>
        <w:br/>
        <w:t>Cláusula: b) Cobertura de riesgo adicional por orden de servicio</w:t>
        <w:br/>
        <w:t>Etiqueta: ok</w:t>
        <w:br/>
        <w:br/>
        <w:t>Cláusula: Concretamente, es IMPORTANTE que revises lo siguiente:</w:t>
        <w:br/>
        <w:t>Etiqueta: ok</w:t>
        <w:br/>
        <w:br/>
        <w:t>Cláusula: 10. USO DEL SERVICIO DE FITBIT BAJO TU RESPONSABILIDAD</w:t>
        <w:br/>
        <w:t>Etiqueta: ok</w:t>
        <w:br/>
        <w:br/>
        <w:t>Cláusula: A quién se otorgan derechos en virtud de este acuerdo.</w:t>
        <w:br/>
        <w:t>Etiqueta: ok</w:t>
        <w:br/>
        <w:br/>
        <w:t>Cláusula: 18. Condiciones adicionales para los usuarios de Apple</w:t>
        <w:br/>
        <w:t>Etiqueta: ok</w:t>
        <w:br/>
        <w:br/>
        <w:t>Cláusula: b) Cobertura de riesgo adicional por orden de servicio</w:t>
        <w:br/>
        <w:t>Etiqueta: ok</w:t>
        <w:br/>
        <w:br/>
        <w:t>Cláusula: ¿Qué es la licencia que tengo que conceder a Evernote?</w:t>
        <w:br/>
        <w:t>Etiqueta: ok</w:t>
        <w:br/>
        <w:br/>
        <w:t>Cláusula: LIMITACIÓN DE RESPONSABILIDAD Y exención DE GARANTÍAS.</w:t>
        <w:br/>
        <w:t>Etiqueta: ok</w:t>
        <w:br/>
        <w:br/>
        <w:t>Cláusula: 4. Límites en cuanto al uso de la propiedad intelectual</w:t>
        <w:br/>
        <w:t>Etiqueta: ok</w:t>
        <w:br/>
        <w:br/>
        <w:t>Cláusula: Al utilizar los Productos y Servicios, usted acepta no:</w:t>
        <w:br/>
        <w:t>Etiqueta: ok</w:t>
        <w:br/>
        <w:br/>
        <w:t>Cláusula: Los precios de nuestros productos están sujetos a cambio sin aviso.</w:t>
        <w:br/>
        <w:t>Etiqueta: Cláusula abusiva</w:t>
        <w:br/>
        <w:br/>
        <w:t>Cláusula: Si selecciona “Efectivo” como método de pago, es posible que deba proporcionar un método de pago secundario.</w:t>
        <w:br/>
        <w:t>Etiqueta: ok</w:t>
        <w:br/>
        <w:br/>
        <w:t>Cláusula: (iv) no introducir de ninguna manera un código o producto ni manipular el contenido del servicio de Netflix;</w:t>
        <w:br/>
        <w:t>Etiqueta: ok</w:t>
        <w:br/>
        <w:br/>
        <w:t>Cláusula: 7. A menos que se indique lo contrario, debes tener como mínimo 18 años de edad para utilizar la Plataforma.</w:t>
        <w:br/>
        <w:t>Etiqueta: ok</w:t>
        <w:br/>
        <w:br/>
        <w:t>Cláusula: 14. Controlar la disponibilidad, el rendimiento o el funcionamiento de los Servicios con fines competitivos.</w:t>
        <w:br/>
        <w:t>Etiqueta: ok</w:t>
        <w:br/>
        <w:br/>
        <w:t>Cláusula: -Recoger o de algún modo recopilar información acerca de otros, incluidas direcciones de correo electrónico.</w:t>
        <w:br/>
        <w:t>Etiqueta: ok</w:t>
        <w:br/>
        <w:br/>
        <w:t>Cláusula: Si selecciona “Efectivo” como método de pago, es posible que deba proporcionar un método de pago secundario.</w:t>
        <w:br/>
        <w:t>Etiqueta: ok</w:t>
        <w:br/>
        <w:br/>
        <w:t>Cláusula: Política de privacidad de WhatsApp</w:t>
        <w:br/>
        <w:t>Política de propiedad intelectual de WhatsApp Normas de marca de WhatsApp</w:t>
        <w:br/>
        <w:t>Etiqueta: ok</w:t>
        <w:br/>
        <w:br/>
        <w:t>Cláusula: Guías para el uso de las marcas comerciales registradas y los derechos de autor de Apple Derechos y Permisos</w:t>
        <w:br/>
        <w:t>Etiqueta: ok</w:t>
        <w:br/>
        <w:br/>
        <w:t>Cláusula: h) Cuenta: corresponde a una cuenta registrada en el Programa, asociada exclusivamente a un Usuario o Socio.</w:t>
        <w:br/>
        <w:t>Etiqueta: ok</w:t>
        <w:br/>
        <w:br/>
        <w:t>Cláusula: Datos obtenidos automáticamente:</w:t>
        <w:br/>
        <w:t>e) Información obtenida a partir del monitoreo de prevención de fraudes.</w:t>
        <w:br/>
        <w:t>Etiqueta: ok</w:t>
        <w:br/>
        <w:br/>
        <w:t>Cláusula: Los títulos utilizados en este acuerdo se incluyen solo por conveniencia y no limita o afecta a estos Términos.</w:t>
        <w:br/>
        <w:t>Etiqueta: Cláusula abusiva</w:t>
        <w:br/>
        <w:br/>
        <w:t>Cláusula: a) Si el Cliente es mayor de 18 años de edad deberá cumplir los siguientes requisitos: i) Ser persona natural.</w:t>
        <w:br/>
        <w:t>ii) Tener cédula de identidad chilena vigente.</w:t>
        <w:br/>
        <w:t>Etiqueta: ok</w:t>
        <w:br/>
        <w:br/>
        <w:t>Cláusula: ·  Cualquier información personal, inclusive fotos o direcciones de correo electrónico de personas vivas (aparte de las suyas) si lo hace sin su consentimiento.</w:t>
        <w:br/>
        <w:t>Etiqueta: ok</w:t>
        <w:br/>
        <w:br/>
        <w:t>Cláusula: Debe analizar cuidadosamente y comprobar siempre de manera independiente la exactitud del Contenido de usuario. Otros usuarios pueden utilizar herramientas para</w:t>
        <w:br/>
        <w:t>Etiqueta: ok</w:t>
        <w:br/>
        <w:br/>
        <w:t>Cláusula: -Principios de privacidad y seguridad. Desde que iniciamos WhatsApp, creamos nuestros Servicios teniendo en cuenta fuertes principios de privacidad y seguridad.</w:t>
        <w:br/>
        <w:t>Etiqueta: ok</w:t>
        <w:br/>
        <w:br/>
        <w:t>Cláusula: El país asociado a tu cuenta es Chile. Si crees que esta asociación de país no es correcta, puedes consultar más información y ponerte en contacto con nosotros.</w:t>
        <w:br/>
        <w:t>Etiqueta: ok</w:t>
        <w:br/>
        <w:br/>
        <w:t>Cláusula: a) Si el Cliente es mayor de 18 años de edad deberá cumplir los siguientes requisitos: i) Ser persona natural.</w:t>
        <w:br/>
        <w:t>ii) Tener cédula de identidad chilena vigente.</w:t>
        <w:br/>
        <w:t>Etiqueta: ok</w:t>
        <w:br/>
        <w:br/>
        <w:t>Cláusula: Usted es el titular de todo el contenido que facilite a Tinder, pero también nos otorga el derecho de usar Su contenido conforme a lo dispuesto en este Acuerdo.</w:t>
        <w:br/>
        <w:t>Etiqueta: ok</w:t>
        <w:br/>
        <w:br/>
        <w:t>Cláusula: Estas condiciones y restricciones sólo aplican para la compra de pasajes por Internet. La opción de reserva de pasajes no se encuentra habilitada por este medio.</w:t>
        <w:br/>
        <w:t>Etiqueta: ok</w:t>
        <w:br/>
        <w:br/>
        <w:t>Cláusula: En estos casos, los Remesadores además solicitarán al Cliente que envíe nuevamente la información y/o documentación que corresponda en un plazo determinado.</w:t>
        <w:br/>
        <w:t>Etiqueta: ok</w:t>
        <w:br/>
        <w:br/>
        <w:t>Cláusula: Datos obtenidos automáticamente:</w:t>
        <w:br/>
        <w:t>c) Listas de los contactos de tus dispositivos móviles, para proveer distintos servicios, como envío de dinero entre cuentas.</w:t>
        <w:br/>
        <w:t>Etiqueta: ok</w:t>
        <w:br/>
        <w:br/>
        <w:t>Cláusula: Sin limitar ninguno de nuestros otros derechos, Google puede suspender o cancelar tu acceso a los servicios o eliminar tu cuenta de Google en cualquiera de estos casos:</w:t>
        <w:br/>
        <w:t>Etiqueta: Cláusula abusiva</w:t>
        <w:br/>
        <w:br/>
        <w:t>Cláusula: En caso de que no cuente con suficiente monto de "Efectivo” disponible para completar el pago de los Cargos, se le cobrará el saldo restante a su método de pago secundario.</w:t>
        <w:br/>
        <w:t>Etiqueta: Cláusula abusiva</w:t>
        <w:br/>
        <w:br/>
        <w:t>Cláusula: LA RESPONSABILIDAD TOTAL DE USTED O BOX Y SUS ASOCIADOS, DIRECTIVOS, DISTRIBUIDORES, EMPLEADOS, AGENTES, PROVEEDORES U OTORGANTES DE LICENCIA EN RELACIÓN CON LOS SERVICIOS,</w:t>
        <w:br/>
        <w:t>Etiqueta: Cláusula abusiva</w:t>
        <w:br/>
        <w:br/>
        <w:t>Cláusula: LA RESPONSABILIDAD TOTAL DE USTED O BOX Y SUS ASOCIADOS, DIRECTIVOS, DISTRIBUIDORES, EMPLEADOS, AGENTES, PROVEEDORES U OTORGANTES DE LICENCIA EN RELACIÓN CON LOS SERVICIOS,</w:t>
        <w:br/>
        <w:t>Etiqueta: Cláusula abusiva</w:t>
        <w:br/>
        <w:br/>
        <w:t>Cláusula: Es posible que también utilicemos tus Datos Personales para otros fines. En este caso, te informaremos debidamente aquellos fines, y solicitaremos tu autorización previamente.</w:t>
        <w:br/>
        <w:t>Etiqueta: Cláusula abusiva</w:t>
        <w:br/>
        <w:br/>
        <w:t>Cláusula: 3. En caso contrario, si sigues utilizando nuestra Plataforma después de la fecha de entrada en vigor de los cambios propuestos significará que aceptas las Condiciones revisadas.</w:t>
        <w:br/>
        <w:t>Etiqueta: Cláusula abusiva</w:t>
        <w:br/>
        <w:br/>
        <w:t>Cláusula: Eres responsable de lo que haces con tu cuenta de Google, y esto incluye tomar las medidas necesarias para mantener tu cuenta protegida. Te recomendamos que uses periódicamente la Revisión de Seguridad.</w:t>
        <w:br/>
        <w:t>Etiqueta: ok</w:t>
        <w:br/>
        <w:br/>
        <w:t>Cláusula: (n) intentar realizar cualquiera de los actos descritos en esta Sección o que estén prohibidos de otro modo por estos Términos o ayudar o permitir que una persona participe en cualquiera de tales actos.</w:t>
        <w:br/>
        <w:t>Etiqueta: ok</w:t>
        <w:br/>
        <w:br/>
        <w:t>Cláusula: 8. En otros casos, simplemente solicitarás cualquier extra cuando reserves el vehículo, en cuyo caso:</w:t>
        <w:br/>
        <w:t>se pagarán en el momento de la Recogida, y</w:t>
        <w:br/>
        <w:t>el Proveedor de servicios no garantiza su disponibilidad.</w:t>
        <w:br/>
        <w:t>Etiqueta: ok</w:t>
        <w:br/>
        <w:br/>
        <w:t>Cláusula: 3. Si algo necesita ser reparado o limpiado porque alguien en tu grupo ha hecho algo irrazonable o no cumple con las presentes Condiciones, serás responsable del coste de las reparaciones y la limpieza.</w:t>
        <w:br/>
        <w:t>Etiqueta: ok</w:t>
        <w:br/>
        <w:br/>
        <w:t>Cláusula: 1. Esta sección contiene las condiciones específicas para los productos y servicios de Transporte público y privado. Se aplica al igual que la sección A (que se aplica a todas las Experiencias de viaje).</w:t>
        <w:br/>
        <w:t>Etiqueta: ok</w:t>
        <w:br/>
        <w:br/>
        <w:t>Cláusula: 1. Esta sección contiene las condiciones específicas para los productos y servicios de Transporte público y privado. Se aplica al igual que la sección A (que se aplica a todas las Experiencias de viaje).</w:t>
        <w:br/>
        <w:t>Etiqueta: ok</w:t>
        <w:br/>
        <w:br/>
        <w:t>Cláusula: Los materiales cargados en los Servicios pueden estar sujetos a limitaciones expuestas en uso, reproducción y/o difusión. Si descarga los materiales, es su responsabilidad atenerse a dichas limitaciones.</w:t>
        <w:br/>
        <w:t>Etiqueta: ok</w:t>
        <w:br/>
        <w:br/>
        <w:t>Cláusula: ii. Mapas de Bing. No puede usar imágenes a vista de pájaro de los Estados Unidos, Canadá, México, Nueva Zelanda, Australia o Japón para</w:t>
        <w:br/>
        <w:t>uso gubernamental sin nuestra aprobación por escrito por separado.</w:t>
        <w:br/>
        <w:t>Etiqueta: ok</w:t>
        <w:br/>
        <w:br/>
        <w:t>Cláusula: VIMEO PROPORCIONA LOS SERVICIOS "EN EL ESTADO EN QUE SE ENCUENTRAN" Y "SEGÚN SU DISPONIBILIDAD". TÚ USAS LOS SERVICIOS BAJO TU PROPIO RIESGO. Debes proporcionar tu propio dispositivo y acceso a Internet.</w:t>
        <w:br/>
        <w:t>Etiqueta: ok</w:t>
        <w:br/>
        <w:br/>
        <w:t>Cláusula: RAPPI se reserva el derecho de actualizar, modificar y/o descontinuar los productos exhibidos en La Plataforma, sin tener el Usuario/Consumidor ningún tipo de facultad de reclamación por estos cambios.</w:t>
        <w:br/>
        <w:t>Etiqueta: ok</w:t>
        <w:br/>
        <w:br/>
        <w:t xml:space="preserve">Cláusula: Si eliminas tu cuenta o si nosotros la inhabilitamos o eliminamos, estas Condiciones terminarán como un acuerdo entre tú y nosotros, pero las siguientes disposiciones continuarán en vigencia: 3 y 4.2-4.5. </w:t>
        <w:br/>
        <w:t>Etiqueta: Cláusula abusiva</w:t>
        <w:br/>
        <w:br/>
        <w:t>Cláusula: 1. Podemos realizar cambios en las presentes Condiciones. Cuando dichos cambios sean sustanciales, te informaremos con antelación a su entrada en vigor, a menos que los cambios se exijan en virtud de la legislación aplicable</w:t>
        <w:br/>
        <w:t>Etiqueta: Cláusula abusiva</w:t>
        <w:br/>
        <w:br/>
        <w:t>Cláusula: Cualquier Transporte privado. Si el cambio es simplemente un nuevo conductor, un nuevo Proveedor de servicios o un vehículo nuevo (similar), no tendrás derecho a ningún reembolso (a menos que canceles con suficiente antelación).</w:t>
        <w:br/>
        <w:t>Etiqueta: Cláusula abusiva</w:t>
        <w:br/>
        <w:br/>
        <w:t>Cláusula: Cualquier Transporte privado. Si el cambio es simplemente un nuevo conductor, un nuevo Proveedor de servicios o un vehículo nuevo (similar), no tendrás derecho a ningún reembolso (a menos que canceles con suficiente antelación).</w:t>
        <w:br/>
        <w:t>Etiqueta: Cláusula abusiva</w:t>
        <w:br/>
        <w:br/>
        <w:t>Cláusula: Los embalajes de la carga a transportar deberán ser los adecuados al tipo de carga que el CLIENTE desea transportar. En tal caso BLUE EXPRESS al momento de recibir la carga podrá negarse a transportarla aduciendo problemas de embalaje.</w:t>
        <w:br/>
        <w:t>Etiqueta: Cláusula abusiva</w:t>
        <w:br/>
        <w:br/>
        <w:t>Cláusula: Fitbit puede, a su entera discreción, alterar, eliminar o negarse a exhibir cualquier parte de Tu Contenido y podrá prohibirte que publiques, cargues, almacenes, compartas, envíes o exhibas Tu Contenido en o a través del Servicio de Fitbit.</w:t>
        <w:br/>
        <w:t>Etiqueta: Cláusula abusiva</w:t>
        <w:br/>
        <w:br/>
        <w:t>Cláusula: No exija ni anime a los huéspedes a abrir una cuenta, dejar una evaluación,</w:t>
        <w:br/>
        <w:t>completar una encuesta o interactuar de otro modo con un sitio web,</w:t>
        <w:br/>
        <w:t>aplicación o servicio de terceros antes, durante o después de una</w:t>
        <w:br/>
        <w:t>Reservación, a menos que Airbnb lo autorice.</w:t>
        <w:br/>
        <w:t>Etiqueta: ok</w:t>
        <w:br/>
        <w:br/>
        <w:t>Cláusula: Asociamos tu cuenta de Google con un país (o territorio) para poder determinar lo siguiente:</w:t>
        <w:br/>
        <w:t>-La entidad asociada de Google que te ofrece los servicios y trata tu información cuando los usas</w:t>
        <w:br/>
        <w:t>-La versión especí;ca de los términos que rige nuestra relación</w:t>
        <w:br/>
        <w:t>Etiqueta: ok</w:t>
        <w:br/>
        <w:br/>
        <w:t>Cláusula: Si alguna disposición de estos Términos se considera inexigible, esa disposición se separará de estos Términos y no afectará la validez y exigibilidad de las disposiciones restantes.</w:t>
        <w:br/>
        <w:t>Headspace está ubicado en 2417 Michigan Avenue, Santa Mónica, CA 90404.</w:t>
        <w:br/>
        <w:t>Etiqueta: ok</w:t>
        <w:br/>
        <w:br/>
        <w:t>Cláusula: La Comunidad de soporte de Spotify ofrece un lugar para el debate y el intercambio de información, consejos y otros materiales relacionados con el Servicio de Spotify. Al usar la Comunidad de soporte de Spotify, usted acepta los Términos de la comunidad.</w:t>
        <w:br/>
        <w:t>Etiqueta: ok</w:t>
        <w:br/>
        <w:br/>
        <w:t>Cláusula: 2. Su Contenido. Muchos de nuestros Servicios le permiten crear, almacenar o compartir Su Contenido o recibir material de parte de otras personas. No reclamamos la propiedad de Su Contenido. Su Contenido sigue siendo suyo y usted es responsable del mismo.</w:t>
        <w:br/>
        <w:t>Etiqueta: ok</w:t>
        <w:br/>
        <w:br/>
        <w:t>Cláusula: 2. Su Contenido. Muchos de nuestros Servicios le permiten crear, almacenar o compartir Su Contenido o recibir material de parte de otras personas. No reclamamos la propiedad de Su Contenido. Su Contenido sigue siendo suyo y usted es responsable del mismo.</w:t>
        <w:br/>
        <w:t>Etiqueta: ok</w:t>
        <w:br/>
        <w:br/>
        <w:t>Cláusula: -Transmitir videos que tienes el derecho a ver</w:t>
        <w:br/>
        <w:t>-Subir, almacenar o transmitir videos en vivo, según tu plan</w:t>
        <w:br/>
        <w:t>-Incorporar nuestro reproductor de videos insertable en sitios web de terceros Usar todas las funcionalidades relacionadas que podamos proporcionar</w:t>
        <w:br/>
        <w:t>Etiqueta: ok</w:t>
        <w:br/>
        <w:br/>
        <w:t>Cláusula: 4.1 El acceso a la Plataforma es gratuito, salvo en lo relativo al costo de la conexión a través de la red de telecomunicaciones suministrada por el proveedor de acceso contratado (ISP) por el Usuario/Consumidor, que será siempre de su exclusivo cargo.</w:t>
        <w:br/>
        <w:t>Etiqueta: ok</w:t>
        <w:br/>
        <w:br/>
        <w:t>Cláusula: El permiso que te damos para que accedas a nuestros servicios y los utilices tiene vigencia mientras cumplas con:</w:t>
        <w:br/>
        <w:t>-Estos términos</w:t>
        <w:br/>
        <w:t>-Los términos adicionales específicos de los servicios, que pueden incluir, por ejemplo, requisitos de edad mínima adicionales</w:t>
        <w:br/>
        <w:t>Etiqueta: ok</w:t>
        <w:br/>
        <w:br/>
        <w:t xml:space="preserve">Cláusula: En caso de anulación de la compra, y una vez que el producto haya sido devueltofísicamente por el Usuario de alguna de las formas indicadas más adelante en estosTérminos y Condiciones, se emitirá una Nota De Crédito para reembolsar la sumacorrespondiente. </w:t>
        <w:br/>
        <w:t>Etiqueta: ok</w:t>
        <w:br/>
        <w:br/>
        <w:t>Cláusula: Tus Datos Personales son utilizados para la adecuada y segura prestación de la App Tenpo y para mejorar tu experiencia en su uso, incluyendo el tratamiento de tus Datos Personales con los siguientes fines:</w:t>
        <w:br/>
        <w:t>l) Analizar estadísticamente tus Datos Personales, incluyendo su anonimización;</w:t>
        <w:br/>
        <w:t>Etiqueta: Cláusula abusiva</w:t>
        <w:br/>
        <w:br/>
        <w:t>Cláusula: Los importes correspondientes a las remesas se debitarán en pesos chilenos desde la CPF del Cliente u otro producto Tenpo que se habilite, y el beneficiario de la remesa recibirá en su cuenta bancaria u otro medio disponible el importe transferido en la moneda de curso legal del país de destino.</w:t>
        <w:br/>
        <w:t>Etiqueta: Cláusula abusiva</w:t>
        <w:br/>
        <w:br/>
        <w:t>Cláusula: Nada de lo expresado en estos Términos y Condiciones o en la Política de Privacidad ya referida, sustituye o limita las obligaciones del Usuario bajo cualquier otro acuerdo que tenga con el proveedor de sus Medios de Pago, debiendo en todo momento cumplir con las obligaciones estipuladas en dicho acuerdo.</w:t>
        <w:br/>
        <w:t>Etiqueta: ok</w:t>
        <w:br/>
        <w:br/>
        <w:t>Cláusula: Si decides utilizar el servicio Pagar en tu moneda, todos los cargos y gastos que te cobremos por el uso del servicio Pagar en tu moneda (a) estarán incluidos en el tipo de cambio o (b) aparecerán como una partida separada (incluida en el precio total que aparezca, si corresponde) durante el proceso de pago.</w:t>
        <w:br/>
        <w:t>Etiqueta: ok</w:t>
        <w:br/>
        <w:br/>
        <w:t>Cláusula: -Nuestros Servicios no están destinados para la distribución o el uso en ningún país o territorio donde dicha distribución o uso puedan infringir la legislación local o nos sometan a la normativa de otro país o territorio. Nos reservamos el derecho de limitar nuestros Servicios en cualquier país o territorio.</w:t>
        <w:br/>
        <w:t>Etiqueta: ok</w:t>
        <w:br/>
        <w:br/>
        <w:t>Cláusula: Antes de tomar las medidas que se indican más abajo, te avisaremos con suficiente antelación cuando sea razonablemente posible, te explicaremos los motivos de nuestras acciones y te daremos la oportunidad de aclarar y abordar el problema, a menos que tengamos razones su;cientes para pensar que hacerlo podría:</w:t>
        <w:br/>
        <w:t>Etiqueta: ok</w:t>
        <w:br/>
        <w:br/>
        <w:t>Cláusula: Llegado el caso de que un tercero reclame que los Servicios o la posesión y el uso de estos por parte de usted infringen los derechos de propiedad intelectual de un tercero, Apple no será responsable de investigar, defender, resolver o liquidar dicha reclamación por infracción de la propiedad intelectual.</w:t>
        <w:br/>
        <w:t>Etiqueta: ok</w:t>
        <w:br/>
        <w:br/>
        <w:t>Cláusula: -Nuestros Servicios no están destinados para la distribución o el uso en ningún país o territorio donde dicha distribución o uso puedan infringir la legislación local o nos sometan a la normativa de otro país o territorio. Nos reservamos el derecho de limitar nuestros Servicios en cualquier país o territorio.</w:t>
        <w:br/>
        <w:t>Etiqueta: ok</w:t>
        <w:br/>
        <w:br/>
        <w:t>Cláusula: Tus Datos Personales son utilizados para la adecuada y segura prestación de la App Tenpo y para mejorar tu experiencia en su uso, incluyendo el tratamiento de tus Datos Personales con los siguientes fines:</w:t>
        <w:br/>
        <w:t>g) Contactarte y notificarte en relación con el uso de la App Tenpo y los servicios ofrecidos en ella;</w:t>
        <w:br/>
        <w:t>Etiqueta: ok</w:t>
        <w:br/>
        <w:br/>
        <w:t>Cláusula: Apple proporciona acceso a sus datos internacionales y, en consecuencia, pueden contener referencias o referencias cruzadas a productos, programas y servicios de Apple que no estén anunciados en su país. Estas referencias no implican que Apple vaya a anunciar tales productos, programas o servicios en su país.</w:t>
        <w:br/>
        <w:t>Etiqueta: Cláusula abusiva</w:t>
        <w:br/>
        <w:br/>
        <w:t>Cláusula: La Empresa podrá bloquear o eliminar cuentas de Usuarios que realicen actos de discriminación como los recién descritos, en cuyo caso se notificará de la decisión de bloqueo o eliminación al Usuario a la brevedad posible, en un plazo máximo de 10 días corridos desde realizado el bloqueo o eliminación.</w:t>
        <w:br/>
        <w:t>Etiqueta: ok</w:t>
        <w:br/>
        <w:br/>
        <w:t>Cláusula: Tus Datos Personales son utilizados para la adecuada y segura prestación de la App Tenpo y para mejorar tu experiencia en su uso, incluyendo el tratamiento de tus Datos Personales con los siguientes fines:</w:t>
        <w:br/>
        <w:t>m) Cumplir con obligaciones legales, reglamentarias, u órdenes judiciales y administrativas aplicables;</w:t>
        <w:br/>
        <w:t>Etiqueta: Cláusula abusiva</w:t>
        <w:br/>
        <w:br/>
        <w:t>Cláusula: Si no está seguro de si dispone de derechos sobre una obra concreta o si el material que está denunciando infringe los derechos, consulte a un abogado o a otro asesor, ya que MyHeritage no puede proporcionar asesoramiento legal. Tenga en cuenta que puede haber multas por reclamaciones falsas conforme a la DMCA.</w:t>
        <w:br/>
        <w:t>Etiqueta: ok</w:t>
        <w:br/>
        <w:br/>
        <w:t>Cláusula: Debe remitir cualquier Aviso de retirada de contenido de la DMCA por correo electrónico a copyright@match.com, por teléfono llamando al (+1) 214-576-3272 o por correo ordinario a la siguiente dirección: Copyright Compliance Department c/o Tinder Legal, 8750 N. Central Expressway, Dallas, Texas 75231, EE. UU.</w:t>
        <w:br/>
        <w:t>Etiqueta: ok</w:t>
        <w:br/>
        <w:br/>
        <w:t>Cláusula: Tus Datos Personales son utilizados para la adecuada y segura prestación de la App Tenpo y para mejorar tu experiencia en su uso, incluyendo el tratamiento de tus Datos Personales con los siguientes fines:</w:t>
        <w:br/>
        <w:t>f) Atender y responder a tus consultas y requerimientos, así como gestionar el contacto desde y hacia Tenpo;</w:t>
        <w:br/>
        <w:t>Etiqueta: Cláusula abusiva</w:t>
        <w:br/>
        <w:br/>
        <w:t>Cláusula: 2. Cuando realizas una reserva, lo haces directamente con la aerolínea. No somos una "parte contractual" de la Reserva. Al realizar la reserva, estás suscribiendo (i) un Contrato de intermediación con el Agregador externo (para el billete) y (ii) un Contrato de transporte con la aerolínea (para el Vuelo en sí).</w:t>
        <w:br/>
        <w:t>Etiqueta: Cláusula abusiva</w:t>
        <w:br/>
        <w:br/>
        <w:t>Cláusula: 12.4 Obligaciones Legales. Airbnb podría tomar cualquier medida que considere</w:t>
        <w:br/>
        <w:t>razonablemente necesaria para cumplir con la ley aplicable, o la orden o requerimiento</w:t>
        <w:br/>
        <w:t>de un tribunal, un organismo de seguridad u otro organismo administrativo o</w:t>
        <w:br/>
        <w:t>gubernamental, incluidas las medidas descritas anteriormente en la Sección 12.3.</w:t>
        <w:br/>
        <w:t>Etiqueta: Cláusula abusiva</w:t>
        <w:br/>
        <w:br/>
        <w:t>Cláusula: Microsoft se reserva el derecho a divulgar, en cualquier momento, la información que Microsoft crea oportuno para cumplir con la ley, reglamento, proceso legal o solicitud gubernamental aplicable, o a modificar, negarse a exponer o retirar cualquier información o material, total o parcialmente, a la exclusiva discreción de Microsoft.</w:t>
        <w:br/>
        <w:t>Etiqueta: Cláusula abusiva</w:t>
        <w:br/>
        <w:br/>
        <w:t>Cláusula: Nintendo se reserva el derecho de modificar, actualizar o descontinuar nuestros Servicios o cualquier función o parte de estos, sin aviso previo. Usted acepta que podremos suspender o cancelar su derecho de acceso a nuestros Servicios en cualquier momento y por cualquier motivo, sin aviso y sin obligaciones o responsabilidades hacia usted.</w:t>
        <w:br/>
        <w:t>Etiqueta: Cláusula abusiva</w:t>
        <w:br/>
        <w:br/>
        <w:t>Cláusula: Un derecho mundial, transferible y sujeto a sublicencia para usar, copiar, modificar, distribuir, publicar y tratar la información y el contenido que nos proporciones a través de nuestros Servicios y los servicios de terceros, sin ningún consentimiento adicional, notificación o compensación para ti o terceros. Estos derechos se limitan de los siguientes modos:</w:t>
        <w:br/>
        <w:t>Etiqueta: Cláusula abusiva</w:t>
        <w:br/>
        <w:br/>
        <w:t>Cláusula: Microsoft no tiene ninguna obligación de supervisar los Servicios. No obstante, Microsoft se reserva el derecho de revisar los materiales expuestos en los Servicios y retirar lo que considere oportuno a su exclusiva discreción. Microsoft se reserva el derecho a finalizar su acceso a alguno o a todos los Servicios en cualquier momento, sin previo aviso, por cualquier motivo.</w:t>
        <w:br/>
        <w:t>Etiqueta: Cláusula abusiva</w:t>
        <w:br/>
        <w:br/>
        <w:t>Cláusula: En caso de terminación, el Cliente podrá solicitar la restitución de los fondos disponibles en su CPF, que le serán devueltos por Tenpo en un plazo máximo de 10 días hábiles. Los fondos que no hubieren sido rescatados por el Cliente a la fecha de terminación del Contrato constituirán acreencias sujetas a caducidad, y se regirán por lo dispuesto en la sección III.8.</w:t>
        <w:br/>
        <w:t>Etiqueta: ok</w:t>
        <w:br/>
        <w:br/>
        <w:t>Cláusula: Al acceder o utilizar los Servicios de Tinder, acepta que quedará obligado por estos Términos de uso (los "Términos" o el "Acuerdo"), incluida nuestra Política de privacidad, Política de cookies, Reglas de la comunidad y Consejos de seguridad, por lo que es importante que lea detenidamente el presente Acuerdo y estas políticas y procedimientos antes de crear una cuenta.</w:t>
        <w:br/>
        <w:t>Etiqueta: ok</w:t>
        <w:br/>
        <w:br/>
        <w:t>Cláusula: Establecimos pautas de uso del Servicio de Spotify, para asegurar que todos puedan disfrutar el Servicio de Spotify ("Pautas de usuario de Spotify”). Cuando utiliza el Servicio de Spotify debe cumplir con las Pautas de usuario de Spotify, así como con las leyes, normas y regulaciones pertinentes, y respetar la propiedad intelectual, la privacidad y otros derechos de terceros.</w:t>
        <w:br/>
        <w:t>Etiqueta: ok</w:t>
        <w:br/>
        <w:br/>
        <w:t>Cláusula: a) Derecho de acceso: es tu derecho a solicitar y obtener una confirmación acerca de si tus Datos Personales están siendo tratados y de acceder a ellos. Podrás solicitar la información relativa a tu persona, su procedencia, destinatario, propósito del almacenamiento y la individualización de las personas u organismos a los cuales tus datos son transmitidos regularmente.</w:t>
        <w:br/>
        <w:t>Etiqueta: ok</w:t>
        <w:br/>
        <w:br/>
        <w:t>Cláusula: 2. Los siguientes términos de "Cancelaciones y modificaciones" se aplican a todas las Reservas, con la excepción de:</w:t>
        <w:br/>
        <w:t>las Reservas con Dollar o Thrifty hechas antes del 26 de enero de 2021 (consulta las condiciones de tu alquiler);</w:t>
        <w:br/>
        <w:t>las Reservas marcadas como "no reembolsables" (no es posible modificar una reserva no reembolsable ni recibir un reembolso en caso de cancelación).</w:t>
        <w:br/>
        <w:t>Etiqueta: Cláusula abusiva</w:t>
        <w:br/>
        <w:br/>
        <w:t>Cláusula: Tenpo podrá poner término de inmediato al Contrato por alguna de las siguientes causales:</w:t>
        <w:br/>
        <w:t xml:space="preserve"> q) Si el Cliente incurre en conductas, omisiones o actos verbales o físicos que constituyan agravio, ofensa, malos tratos, insultos, violencia o produzcan de cualquier forma una afectación a la integridad física o psíquica a cualquier persona que dependa o preste servicios a Tenpo;</w:t>
        <w:br/>
        <w:t>Etiqueta: ok</w:t>
        <w:br/>
        <w:br/>
        <w:t>Cláusula: Tenpo podrá poner término de inmediato al Contrato por alguna de las siguientes causales:</w:t>
        <w:br/>
        <w:t xml:space="preserve"> q) Si el Cliente incurre en conductas, omisiones o actos verbales o físicos que constituyan agravio, ofensa, malos tratos, insultos, violencia o produzcan de cualquier forma una afectación a la integridad física o psíquica a cualquier persona que dependa o preste servicios a Tenpo;</w:t>
        <w:br/>
        <w:t>Etiqueta: ok</w:t>
        <w:br/>
        <w:br/>
        <w:t>Cláusula: AL MENCIONAR INFORMACIÓN PERTINENTE DEL VIAJE A DESTINOS INTERNACIONALES EN PARTICULAR, LAS EMPRESAS DE Tripadvisor NO REPRESENTAN NI GARANTIZAN QUE LOS VIAJES A DICHOS PUNTOS SE RECOMIENDEN O ESTÉN LIBRES DE RIESGOS, Y NO SE RESPONSABILIZAN POR DAÑOS O PÉRDIDAS QUE PUDIERAN RESULTAR DE LOS VIAJES A DICHOS DAÑOS O PÉRDIDAS QUE PUDIERAN RESULTAR DE LOS VIAJES A DICHOS</w:t>
        <w:br/>
        <w:t>DESTINOS.</w:t>
        <w:br/>
        <w:t>Etiqueta: ok</w:t>
        <w:br/>
        <w:br/>
        <w:t>Cláusula: a. Condiciones definidas</w:t>
        <w:br/>
        <w:t>i. Entidad de Yahoo aplicable: Yahoo Inc., excepto por Yahoo Finance, que lo presta Yahoo Finance LLC; AOL.com y AOL Mail, que los presta AOL Media LLC; y las soluciones con suscripción de AOL, que las presta AOL Member Services, LLC (Dirección de todas las entidades: 770 Broadway, Nueva York, NY 10003, Estados Unidos).</w:t>
        <w:br/>
        <w:t>ii. Edad mínima: 13 años de edad</w:t>
        <w:br/>
        <w:t>Etiqueta: ok</w:t>
        <w:br/>
        <w:br/>
        <w:t>Cláusula: BLUE EXPRESS anticipará la indemnización respectiva una vez que tenga en su poder la documentación requerida, en las formas aquí estipuladas siempre y cuando se cumplan las formalidades exigidas en el presente Anexo, entregando resolución al CLIENTE en un plazo de 7 días hábiles contados desde la recepción de todos los antecedentes necesarios para el análisis del caso.</w:t>
        <w:br/>
        <w:t>Etiqueta: ok</w:t>
        <w:br/>
        <w:br/>
        <w:t>Cláusula: En la máxima extensión que permita la ley, todos los materiales descargados u obtenidos a través de la Plataforma corren de cuenta y riesgo del Usuario, y solo él es el responsable de cualquier daño a su celular o dispositivo móvil, y de los datos almacenados como resultado de tales descargas o uso de la Plataforma, incluyendo todas las reparaciones y costes de reemplazo.</w:t>
        <w:br/>
        <w:t>Etiqueta: ok</w:t>
        <w:br/>
        <w:br/>
        <w:t>Cláusula: 2. Debes asegurarte de que todos los miembros del grupo cumplan con nuestras Condiciones y (cuando corresponda) los términos del Proveedor de servicios, que has podido leer y aceptar durante el proceso de reserva. Reconoces que, si los incumples:</w:t>
        <w:br/>
        <w:t>"es posible que tengas que pagar cargos adicionales;  la Reserva puede ser cancelada;</w:t>
        <w:br/>
        <w:t>el conductor puede negarse a efectuar el traslado."</w:t>
        <w:br/>
        <w:t>Etiqueta: Cláusula abusiva</w:t>
        <w:br/>
        <w:br/>
        <w:t>Cláusula: 12.3 Infracciones cometidas por Miembros. Si (i) incumple estos Términos, nuestros</w:t>
        <w:br/>
        <w:t>Términos Legales Adicionales, nuestras Políticas o Estándares, (ii) infringe las leyes,</w:t>
        <w:br/>
        <w:t>normativas aplicables o los derechos de terceros, o (iii) Airbnb considera</w:t>
        <w:br/>
        <w:t>razonablemente necesario proteger a Airbnb, a sus Miembros o a terceros; Airbnb</w:t>
        <w:br/>
        <w:t>podría, con o sin previo aviso:Cancelar reservaciones pendientes o confirmadas.</w:t>
        <w:br/>
        <w:t>Etiqueta: Cláusula abusiva</w:t>
        <w:br/>
        <w:br/>
        <w:t>Cláusula: Le otorgas permiso a Vimeo para usar tu nombre, tu imagen, tu biografía, tus marcas comerciales, tus logos u otros identificadores que usas en el perfil de tu cuenta a fin de mostrar tales propiedades al público o la audiencia que hayas especificado. Para revocar los permisos anteriores, debes eliminar tu cuenta. Vimeo tendrá derecho a identificar perfiles públicos en su material de marketing y para inversores.</w:t>
        <w:br/>
        <w:t>Etiqueta: Cláusula abusiva</w:t>
        <w:br/>
        <w:br/>
        <w:t>Cláusula: Usted acepta indemnizar y eximir de responsabilidad a Apple, sus funcionarios, directores, accionistas, predecesores, sucesores causahabientes, empleados, agentes, subsidiarios y afiliados respecto de cualquier tipo de demanda, pérdida, responsabilidad, reclamo o gasto (incluidos los honorarios de los abogados) en contra de Apple por parte de cualquier tercero que surja de su uso del Sitio o en relación con este.</w:t>
        <w:br/>
        <w:t>Etiqueta: Cláusula abusiva</w:t>
        <w:br/>
        <w:br/>
        <w:t>Cláusula: 3. Tanto nosotros como el Proveedor de servicios podemos</w:t>
        <w:br/>
        <w:t>cancelar la Reserva con poco o ningún aviso, pero esto solo</w:t>
        <w:br/>
        <w:t>podría suceder en situaciones muy específicas. Por ejemplo, si: el Proveedor de servicios se declara insolvente o realmente no puede cumplir con la Reserva, en cuyo caso haremos todo lo posible para organizar un transporte alternativo (y, en caso de no poder hacerlo, te reembolsaremos la totalidad del importe);</w:t>
        <w:br/>
        <w:t>Etiqueta: Cláusula abusiva</w:t>
        <w:br/>
        <w:br/>
        <w:t>Cláusula: Tipos de habitación. Las imágenes y descripciones de los tipos de habitación no necesariamente representan la configuración exacta de la cama de la habitación. Por ejemplo, una habitación triple en Norteamérica puede constar de una cama doble y una cama individual, o una habitación doble en Austria puede constar de dos camas individuales. Además, puede que debas pagar un cobro adicional por camas complementarias o cunas.</w:t>
        <w:br/>
        <w:t>Etiqueta: Cláusula abusiva</w:t>
        <w:br/>
        <w:br/>
        <w:t>Cláusula: Usted puede cancelar su Cuenta en cualquier momento visitando los centros de ayuda de la App. Tras la cancelación de los Servicios o de su Cuenta, seguirán siendo de aplicación las siguientes disposiciones de estas Condiciones: Titularidad del Contenido, Derechos otorgados por usted, Exclusión de garantías, Indemnidad, Limitación de responsabilidad, Resolución de controversias, Condiciones Generales y la presente cláusula sobre Cancelación.</w:t>
        <w:br/>
        <w:t>Etiqueta: Cláusula abusiva</w:t>
        <w:br/>
        <w:br/>
        <w:t>Cláusula: Sujeto a las políticas de reembolso aplicables, nos reservamos el derecho de suspender o cancelar tu acceso a ciertos aspectos o la totalidad de los Servicios de entrenador en vivo o a cualquier Entrenador, así como a poner fin a estos Términos de entrenador, en cualquier momento y a nuestro exclusivo criterio, sin previo aviso y sin incurrir en ninguna responsabilidad ante ti. Puedes dejar de usar los Servicios de entrenador en vivo en cualquier momento.</w:t>
        <w:br/>
        <w:t>Etiqueta: Cláusula abusiva</w:t>
        <w:br/>
        <w:br/>
        <w:t>Cláusula: Cualquier uso no autorizado por estos términos y condiciones será prohibido y se sancionará de acuerdo a las leyes y regulaciones vigentes, sin perjuicio de las acciones que puedan ejercer terceros que se vean afectados por un uso no autorizado. El Usuario que realice uno o más usos no autorizados será inmediatamente eliminado del Programa y perderá el derecho a todos los Beneficios que hubiera podido acceder, así como el acceso a su Cuenta y a su Starbucks Card.</w:t>
        <w:br/>
        <w:t>Etiqueta: Cláusula abusiva</w:t>
        <w:br/>
        <w:br/>
        <w:t>Cláusula: 12.3 Infracciones cometidas por Miembros. Si (i) incumple estos Términos, nuestros</w:t>
        <w:br/>
        <w:t>Términos Legales Adicionales, nuestras Políticas o Estándares, (ii) infringe las leyes,</w:t>
        <w:br/>
        <w:t>normativas aplicables o los derechos de terceros, o (iii) Airbnb considera</w:t>
        <w:br/>
        <w:t>razonablemente necesario proteger a Airbnb, a sus Miembros o a terceros; Airbnb</w:t>
        <w:br/>
        <w:t>podría, con o sin previo aviso:</w:t>
        <w:br/>
        <w:t>Suspender, eliminar, inhabilitar el acceso o restringir la visibilidad de Anuncios,</w:t>
        <w:br/>
        <w:t>Evaluaciones u otro Contenido.</w:t>
        <w:br/>
        <w:t>Etiqueta: Cláusula abusiva</w:t>
        <w:br/>
        <w:br/>
        <w:t>Cláusula: También debes respetar los derechos de Snap y adherirte a las Pautas de la marca Snapchat, a las Pautas de la marca Bitmoji, y a cualquier otra pauta, página de ayuda o preguntas frecuentes publicadas por Snap o nuestras filiales. Eso significa, entre otras cosas, que no puedes hacer, intentar hacer, habilitar o alentar a nadie más a hacer, cualquiera de las siguientes y hacerlo puede resultar en que nosotros demos por terminado o suspendamos tu acceso a los Servicios:</w:t>
        <w:br/>
        <w:t>Etiqueta: ok</w:t>
        <w:br/>
        <w:br/>
        <w:t>Cláusula: Cualquier modificación a los presentes Términos y Condiciones solo afectará a operaciones o transacciones que se efectúen en virtud del uso la Plataforma a partir de la entrada en vigencia de la respectiva modificación, sin afectar, en consecuencia, derechos adquiridos por los Usuarios en relación a operaciones o transacciones anteriores a dicha época. La Empresa se encargará de notificar al Usuario dichas modificaciones y obtener su consentimiento sobre ellas.</w:t>
        <w:br/>
        <w:t>Etiqueta: ok</w:t>
        <w:br/>
        <w:br/>
        <w:t>Cláusula: Además, usted y Spotify aceptan, ante la jurisdicción de los tribunales enumerados a continuación, resolver cualquier conflicto, reclamo o controversia que provenga de los Acuerdos (y cualquier conflicto/reclamo que provenga de ellos o tenga conexión con ellos), con excepción de los casos en que pueda optar por procesos legales en su país de residencia o en que debamos optar por procesos legales en su país de residencia, en virtud de las leyes obligatorias pertinentes.</w:t>
        <w:br/>
        <w:t>Etiqueta: ok</w:t>
        <w:br/>
        <w:br/>
        <w:t>Cláusula: Usted reconoce y acepta que los dueños del Contenido y ciertos distribuidores (tales como los proveedores de tiendas de aplicaciones) son los beneficiarios a los que estos Términos están destinados y tienen el derecho de hacerlos cumplir de forma directa en su contra. Aparte de lo establecido en esta sección, los Términos no están destinados a otorgar derechos a nadie, excepto a Spotify y a usted, y en ningún caso los Términos crearán derechos de terceros beneficiarios.</w:t>
        <w:br/>
        <w:t>Etiqueta: ok</w:t>
        <w:br/>
        <w:br/>
        <w:t>Cláusula: Headspace puede transferir sus derechos y obligaciones en virtud de estos Términos a cualquier empresa, firma o persona en cualquier momento si tal transferencia no afecta sustancialmente sus derechos en virtud de ellos. Usted no puede transferir sus derechos u obligaciones en virtud de estos Términos a ninguna otra persona. Estos Términos son personales y ningún tercero tiene derecho a beneficiarse en virtud de estos Términos, excepto según se establece en el presente.</w:t>
        <w:br/>
        <w:t>Etiqueta: ok</w:t>
        <w:br/>
        <w:br/>
        <w:t>Cláusula: Usted reconoce y acepta que los dueños del Contenido y ciertos distribuidores (tales como los proveedores de tiendas de aplicaciones) son los beneficiarios a los que estos Términos están destinados y tienen el derecho de hacerlos cumplir de forma directa en su contra. Aparte de lo establecido en esta sección, los Términos no están destinados a otorgar derechos a nadie, excepto a Spotify y a usted, y en ningún caso los Términos crearán derechos de terceros beneficiarios.</w:t>
        <w:br/>
        <w:t>Etiqueta: ok</w:t>
        <w:br/>
        <w:br/>
        <w:t>Cláusula: -Cargar, o de alguna manera poner a disposición de otros, archivos que contengan imágenes, fotografías, software u otro material protegido por las leyes de propiedad intelectual, incluidas, a modo de ejemplo, y no limitadas por el mismo, las leyes de derechos de autor o de marcas comerciales (o que infrinjan el derecho a la privacidad y a la publicidad), a menos que usted posea o controle los derechos para ello o haya recibido todos los permisos necesarios para hacerlo.</w:t>
        <w:br/>
        <w:t>Etiqueta: ok</w:t>
        <w:br/>
        <w:br/>
        <w:t>Cláusula: Pullman Bus se reserva la facultad, de que, si estima que un pasajero pudiese afectar la seguridad o transporte de los demás pasajeros, se negará a prestarle el servicio, debido a una conducta contraria al comportamiento razonable que debe mantener una persona abordo. Que la persona o cliente realice una infracción o delito que puedan poner en peligro o riesgo la seguridad del bus, de los demás pasajeros y de su tripulación, que altere la disciplina y buen orden abordo.</w:t>
        <w:br/>
        <w:t>Etiqueta: ok</w:t>
        <w:br/>
        <w:br/>
        <w:t>Cláusula: Por el hecho de enviarnos comentarios, ideas u opiniones, aceptas que los podamos utilizar, difundir, reproducir, distribuir y explotar sin restricciones y sin compensarte de ninguna forma. No renunciamos al derecho a utilizar ideas u opiniones similares o relacionadas que hayamos conocido anteriormente, que haya desarrollado Fitbit o que hayamos obtenido de fuentes distintas a ti. Nuestra Política de opiniones y presentación de ideas también forma parte de los Términos.</w:t>
        <w:br/>
        <w:t>Etiqueta: ok</w:t>
        <w:br/>
        <w:br/>
        <w:t>Cláusula: Cualquier aviso u otra comunicación permitida o requerida en virtud del presente, incluidas aquellas relacionadas con modificaciones a estos Términos, se realizará por escrito y será entregada por Academia.edu (i) por correo electrónico (en cada caso a la dirección que usted proporcione); o (ii) mediante publicación en el Sitio. Para las notificaciones realizadas por correo electrónico, la fecha de recepción se considerará la fecha en que se transmita dicha notificación.</w:t>
        <w:br/>
        <w:t>Etiqueta: ok</w:t>
        <w:br/>
        <w:br/>
        <w:t>Cláusula: Usted acepta que Apple, a su exclusivo criterio y sin previo aviso, puede cancelar su acceso al Sitio por los siguientes motivos, entre otros: (1) solicitudes de organismos de orden público u otras agencias gubernamentales; (2) una solicitud hecha por usted mismo (eliminación de cuenta autoinducida); (3) interrupción o modificación del material del Sitio o de cualquier servicio que se ofrece en el Sitio o a través de este; o (4) problemas o inconvenientes técnicos inesperados.</w:t>
        <w:br/>
        <w:t>Etiqueta: Cláusula abusiva</w:t>
        <w:br/>
        <w:br/>
        <w:t>Cláusula: Acepta indemnizar y eximir a MyHeritage, sus empleados, directores, filiales, afiliados y a cualquier tercero que actúe en nuestro nombre, así como a sus respectivos empleados y agentes, de toda responsabilidad por cualquier pérdida, obligación, reclamación o demanda, incluidos los honorarios razonables de los abogados, realizada por terceros como consecuencia del uso que usted haga de los Servicios de ADN o de su acceso a los mismos y de cualquier consecuencia de dicha utilización.</w:t>
        <w:br/>
        <w:t>Etiqueta: Cláusula abusiva</w:t>
        <w:br/>
        <w:br/>
        <w:t>Cláusula: Si hacemos algún cambio sustancial que impacte negativamente en tu uso de nuestros servicios, o si dejamos de ofrecer un servicio, te lo notificaremos con una antelación razonable excepto en situaciones de urgencia, como en las que se busca prevenir abusos, cumplir con obligaciones legales o resolver problemas de seguridad y funcionamiento. También te daremos la oportunidad de exportar tu contenido de tu cuenta de Google a través de Google Takeout, de conformidad con las leyes y políticas aplicables.</w:t>
        <w:br/>
        <w:t>Etiqueta: Cláusula abusiva</w:t>
        <w:br/>
        <w:br/>
        <w:t>Cláusula: Tus Datos Personales son utilizados para la adecuada y segura prestación de la App Tenpo y para mejorar tu experiencia en su uso, incluyendo el tratamiento de tus Datos Personales con los siguientes fines:</w:t>
        <w:br/>
        <w:t>k) Transmitir a los datos tratados a terceros, con el objetivo de que las ofertas mencionadas en el punto anterior sean personalizadas según los datos recabados por el uso de la App Tenpo, incluyendo la facultad de estos terceros para evaluar y desarrollar productos que potencialmente puedan ser ofrecidos.</w:t>
        <w:br/>
        <w:t>Etiqueta: Cláusula abusiva</w:t>
        <w:br/>
        <w:br/>
        <w:t>Cláusula: ·  Si recibimos una queja sobre información publicada en un sitio familiar sobre una persona o un familiar cercano de una persona, contra la voluntad de dicha persona, nos reservamos el derecho a borrar la información del sitio familiar incluso aunque el propietario del sitio familiar quiera que se mantenga. En caso de conflicto con el Miembro propietario del sitio, podemos vetar a dicho Miembro y expulsarlo de la Página web a nuestro juicio. Si el Miembro es un suscriptor, le devolveremos el pago de la suscripción.</w:t>
        <w:br/>
        <w:t>Etiqueta: Cláusula abusiva</w:t>
        <w:br/>
        <w:br/>
        <w:t>Cláusula: Es posible que inhabilitemos o eliminemos definitivamente tu cuenta y suspendamos o inhabilitemos definitivamente tu acceso a los Productos de las empresas de Meta si determinamos, a nuestro exclusivo criterio, que infringiste nuestras Condiciones o Políticas de forma notoria, grave o reiterada, incluyendo en especial las Normas comunitarias. También podemos inhabilitar o eliminar tu cuenta si infringes reiteradamente los derechos de propiedad intelectual de otras personas o en casos en los que estemos obligados a hacerlo por motivos legales.</w:t>
        <w:br/>
        <w:t>Etiqueta: Cláusula abusiva</w:t>
        <w:br/>
        <w:br/>
        <w:t>Cláusula: Es posible que inhabilitemos o eliminemos definitivamente tu cuenta y suspendamos o inhabilitemos definitivamente tu acceso a los Productos de las empresas de Meta si determinamos, a nuestro exclusivo criterio, que infringiste nuestras Condiciones o Políticas de forma notoria, grave o reiterada, incluyendo en especial las Normas comunitarias. También podemos inhabilitar o eliminar tu cuenta si infringes reiteradamente los derechos de propiedad intelectual de otras personas o en casos en los que estemos obligados a hacerlo por motivos legales.</w:t>
        <w:br/>
        <w:t>Etiqueta: Cláusula abusiva</w:t>
        <w:br/>
        <w:br/>
        <w:t>Cláusula: Si las Partes de Nintendo llegaren a quedar obligadas a cubrir reclamos, costos, daños, pérdidas u otras responsabilidades, ya sean reales o posibles, (las "Pérdidas cubiertas") como resultado del uso que usted haga de cualquiera de los Servicios o de cualquier dato, información u otro elemento que usted ponga a disposición de Nintendo mediante los Servicios, incluido el Contenido del usuario, usted acepta indemnizar a las Partes de Nintendo de todas las Pérdidas cubiertas y cualquier costo relacionado, incluyendo tarifas de abogado razonables.</w:t>
        <w:br/>
        <w:t>Etiqueta: Cláusula abusiva</w:t>
        <w:br/>
        <w:br/>
        <w:t>Cláusula: Fitbit puede cambiar o dejar de ofrecer, de forma temporal o permanente, cualquier función, componente o contenido del Servicio de Fitbit en cualquier momento sin previo aviso. Fitbit no asume ninguna responsabilidad, ni ante ti ni ante ningún tercero, por ninguna modificación, suspensión o retirada de una función, un componente o contenido del Servicio de Fitbit. Nos reservamos el derecho a decidir el calendario y el contenido de las actualizaciones de software que los productos de Fitbit podrán descargar e instalar automáticamente sin previo aviso.</w:t>
        <w:br/>
        <w:t>Etiqueta: Cláusula abusiva</w:t>
        <w:br/>
        <w:br/>
        <w:t>Cláusula: Si Apple decide iniciar alguna acción legal en contra suya como resultado de su infracción de estos Términos y Condiciones de uso, Apple tendrá derecho a recibir un resarcimiento, el cual usted acepta pagar, por todos los honorarios razonables de los abogados y los costos de dicha acción, además de cualquier otra compensación que se le pudiera otorgar a Apple. Usted acepta que Apple no tendrá responsabilidad legal alguna ante usted o cualquier tercero por cancelar su acceso al Sitio como consecuencia de una infracción de estos Términos y Condiciones de uso.</w:t>
        <w:br/>
        <w:t>Etiqueta: Cláusula abusiva</w:t>
        <w:br/>
        <w:br/>
        <w:t>Cláusula: Si Apple decide iniciar alguna acción legal en contra suya como resultado de su infracción de estos Términos y Condiciones de uso, Apple tendrá derecho a recibir un resarcimiento, el cual usted acepta pagar, por todos los honorarios razonables de los abogados y los costos de dicha acción, además de cualquier otra compensación que se le pudiera otorgar a Apple. Usted acepta que Apple no tendrá responsabilidad legal alguna ante usted o cualquier tercero por cancelar su acceso al Sitio como consecuencia de una infracción de estos Términos y Condiciones de uso.</w:t>
        <w:br/>
        <w:t>Etiqueta: Cláusula abusiva</w:t>
        <w:br/>
        <w:br/>
        <w:t>Cláusula: Tanto tú como eBay acordáis que todos y cada uno de los reclamos o controversias, conforme a derecho o equidad, que hayan surgido, o que puedan surgir, entre eBay y tú (o cualquier tercero relacionado) que se relacionen de algún modo o surjan de esta versión o versiones anteriores de estas Condiciones de uso, tu uso de los Servicios o el acceso a estos, las acciones de eBay o sus agentes, o cualquier producto o servicio que se venda, ofrezca o compre a través de los Servicios, se resolverán de conformidad con las disposiciones establecidas en esta sección Disputas legales.</w:t>
        <w:br/>
        <w:t>Etiqueta: Cláusula abusiva</w:t>
        <w:br/>
        <w:br/>
        <w:t>Cláusula: 4. Si reservas una Experiencia de viaje mediante un pago por adelantado (incluyendo todos los componentes del precio y/o un depósito por daños, si procede), el Proveedor de servicios podría cancelar la Reserva sin previo aviso si no puede cobrar el saldo en la fecha especificada. En caso de cancelación, cualquier pago no reembolsable que hayas hecho será reembolsado a su exclusiva discreción. Es tu responsabilidad asegurarte de que el pago llega a tiempo (que la información de tu banco, tarjeta de débito o tarjeta de crédito es correcta y que dispones de fondos suficientes en tu cuenta).</w:t>
        <w:br/>
        <w:t>Etiqueta: Cláusula abusiva</w:t>
        <w:br/>
        <w:br/>
        <w:t>Cláusula: 4. Si reservas una Experiencia de viaje mediante un pago por adelantado (incluyendo todos los componentes del precio y/o un depósito por daños, si procede), el Proveedor de servicios podría cancelar la Reserva sin previo aviso si no puede cobrar el saldo en la fecha especificada. En caso de cancelación, cualquier pago no reembolsable que hayas hecho será reembolsado a su exclusiva discreción. Es tu responsabilidad asegurarte de que el pago llega a tiempo (que la información de tu banco, tarjeta de débito o tarjeta de crédito es correcta y que dispones de fondos suficientes en tu cuenta).</w:t>
        <w:br/>
        <w:t>Etiqueta: Cláusula abusiva</w:t>
        <w:br/>
        <w:br/>
        <w:t>Cláusula: 4. Si reservas una Experiencia de viaje mediante un pago por adelantado (incluyendo todos los componentes del precio y/o un depósito por daños, si procede), el Proveedor de servicios podría cancelar la Reserva sin previo aviso si no puede cobrar el saldo en la fecha especificada. En caso de cancelación, cualquier pago no reembolsable que hayas hecho será reembolsado a su exclusiva discreción. Es tu responsabilidad asegurarte de que el pago llega a tiempo (que la información de tu banco, tarjeta de débito o tarjeta de crédito es correcta y que dispones de fondos suficientes en tu cuenta).</w:t>
        <w:br/>
        <w:t>Etiqueta: Cláusula abusiva</w:t>
        <w:br/>
        <w:br/>
        <w:t>Cláusula: 4. Si reservas una Experiencia de viaje mediante un pago por adelantado (incluyendo todos los componentes del precio y/o un depósito por daños, si procede), el Proveedor de servicios podría cancelar la Reserva sin previo aviso si no puede cobrar el saldo en la fecha especificada. En caso de cancelación, cualquier pago no reembolsable que hayas hecho será reembolsado a su exclusiva discreción. Es tu responsabilidad asegurarte de que el pago llega a tiempo (que la información de tu banco, tarjeta de débito o tarjeta de crédito es correcta y que dispones de fondos suficientes en tu cuenta).</w:t>
        <w:br/>
        <w:t>Etiqueta: Cláusula abusiva</w:t>
        <w:br/>
        <w:br/>
        <w:t>Cláusula: x. Suscripciones a Servicios de Xbox inactivas. Microsoft podría desactivar su facturación periódica y detener los cargos recurrentes en</w:t>
        <w:br/>
        <w:t>determinados países si no utiliza la suscripción a los Servicios de Xbox durante un período de tiempo. Microsoft le avisará antes de desactivar</w:t>
        <w:br/>
        <w:t>la facturación periódica. Para obtener más información, incluido el período de inactividad correspondiente, consulte la sección Preguntas</w:t>
        <w:br/>
        <w:t>frecuentes sobre la inactividad de la suscripción| Soporte técnico de Xbox (https://support.xbox.com/en-GB/help/subscriptions-</w:t>
        <w:br/>
        <w:t>billing/manage-subscriptions/xbox-subscription-inactivity-policy).</w:t>
        <w:br/>
        <w:t>Etiqueta: Cláusula abusiva</w:t>
        <w:br/>
        <w:br/>
        <w:t>Cláusula: Tus Datos Personales son utilizados para la adecuada y segura prestación de la App Tenpo y para mejorar tu experiencia en su uso, incluyendo el tratamiento de tus Datos Personales con los siguientes fines:</w:t>
        <w:br/>
        <w:t>o) En algunos dispositivos, es posible que solicitamos acceso a tus mensajes de texto (SMS) con la finalidad exclusiva de que, mediante la lectura automatizada de términos relacionados a Tenpo, se pueda localizar contenidos sospechosos sobre nosotros así como identificar posibles amenazas a la seguridad de los usuarios, las plataformas y nuestra institución. Estos mensajes SMS en ningún caso serán almacenados.</w:t>
        <w:br/>
        <w:t>Etiqueta: Cláusula abusiva</w:t>
        <w:br/>
        <w:br/>
        <w:t>Cláusula: Ningún apartado de esta sección de resolución de conflictos que esté prohibido por ley se aplicará a los usuarios que residan en esa jurisdicción, incluidos los apartados 15b, 15c, 15d y 15e, que no se aplicarán a los usuarios que residan en la UE, el EEE, el Reino Unido o Suiza. La plataforma de resolución de litigios en línea de la Comisión Europea está disponible en Resolución de litigios en línea en el sitio web de La Comisión Europea. Tinder no participará en procedimientos de resolución de litigios ante una entidad de arbitraje de consumo para usuarios que residan en la UE, el EEE, el Reino Unido o Suiza.</w:t>
        <w:br/>
        <w:t>Etiqueta: ok</w:t>
        <w:br/>
        <w:br/>
        <w:t>Cláusula: Salvo en aquellos casos en que los presentes Términos o cualquier Contrato separado especifiquen que se use un medio o dirección de notificación diferente, debe enviar cualquier notificación que desee dirigirnos por correo electrónico a compliance@evernote.com. Es posible que actualicemos esta dirección de correo electrónico en cualquiera de las actualizaciones de los presentes Términos. Si no puede enviarnos una notificación por correo electrónico, puede hacerlo a la siguiente dirección (dependiendo de cuál sea su distribuidor del Servicio de Evernote):</w:t>
        <w:br/>
        <w:t>Evernote Corporation 4231 Balboa Avenue, #1008 San Diego, CA 92117 EE. UU.</w:t>
        <w:br/>
        <w:t>Etiqueta: ok</w:t>
        <w:br/>
        <w:br/>
        <w:t>Cláusula: Para operar nuestros servicios internacionales y permitir que puedas conectarte con personas alrededor del mundo, debemos transferir contenido y datos a nuestros centros de datos, socios, proveedores de servicios, otros proveedores y sistemas de todo el mundo (incluidas regiones fuera de tu país de residencia), almacenarlos en ellos y distribuirlos entre ellos. Es necesario y fundamental usar esta infraestructura internacional para proporcionar nuestros servicios. Esta infraestructura puede ser propiedad de Meta Platforms, Inc., Meta Platforms Ireland Limited o sus empresas afiliadas, o estar operada o ser controlada por estas.</w:t>
        <w:br/>
        <w:t>Etiqueta: ok</w:t>
        <w:br/>
        <w:br/>
        <w:t>Cláusula: Es posible que algunas personas experimenten ansiedad con respecto a la obtención de resultados de salud genética. Se trata de algo normal. Si se siente ansioso, debe hablar con su médico u otro profesional sanitario antes de proporcionar su muestra de ADN para los Servicios de ADN de salud. Le animamos a que hable con un asesor genético, un profesional sanitario especializado en afecciones genéticas o un genetista médico clínico colegiado antes de presentar la muestra de ADN a los Servicios de ADN de salud para que tenga más información y pueda tomar una decisión informada sobre si las pruebas de ADN son apropiadas para usted.</w:t>
        <w:br/>
        <w:t>Etiqueta: ok</w:t>
        <w:br/>
        <w:br/>
        <w:t>Cláusula: 3.3.1. Los reembolsos están sujetos a las Políticas del (de los) Proveedor(es) de viajes, según sea el caso. Si reúnes los requisitos para obtener un reembolso de acuerdo con esas Políticas, debes saber que el reembolso se procesará usando la misma forma de pago utilizada para pagar la solicitud. Ten en cuenta que las tarifas aéreas contienen diferentes elementos y no todos ellos son reembolsables, por lo que incluso si reúnes los requisitos para obtener un reembolso de acuerdo con las políticas del (de los) Proveedor(es) de viajes, puede que el monto reembolsado no sea exactamente el precio total pagado por la reserva.</w:t>
        <w:br/>
        <w:t>Etiqueta: ok</w:t>
        <w:br/>
        <w:br/>
        <w:t>Cláusula: 3.3.1. Los reembolsos están sujetos a las Políticas del (de los) Proveedor(es) de viajes, según sea el caso. Si reúnes los requisitos para obtener un reembolso de acuerdo con esas Políticas, debes saber que el reembolso se procesará usando la misma forma de pago utilizada para pagar la solicitud. Ten en cuenta que las tarifas aéreas contienen diferentes elementos y no todos ellos son reembolsables, por lo que incluso si reúnes los requisitos para obtener un reembolso de acuerdo con las políticas del (de los) Proveedor(es) de viajes, puede que el monto reembolsado no sea exactamente el precio total pagado por la reserva.</w:t>
        <w:br/>
        <w:t>Etiqueta: ok</w:t>
        <w:br/>
        <w:br/>
        <w:t>Cláusula: B. Usted debe tener, como mínimo, trece (13) años para poder utilizar el Servicio, a menos que la legislación del lugar donde resida establezca una edad mínima superior (para más información, consulte la sección llamada "Usuarios menores de edad" que figura más adelante). El registro en la Página web se entiende como una confirmación de que usted tiene más de la edad mínima. Si supera la edad mínima, pero es menor de dieciocho (18), se le solicitará que envíe un consentimiento por escrito de su padre o tutor para utilizar el Servicio (para obtener más información, consulte la sección llamada "Menores" que figura a continuación).</w:t>
        <w:br/>
        <w:t>Etiqueta: ok</w:t>
        <w:br/>
        <w:br/>
        <w:t>Cláusula: 4. Las Empresas de Tripadvisor no darán a terceros el derecho de publicar su Contenido más allá de los Servicios. Sin embargo, al compartir su Contenido en los Servicios (excepto para nuestra función “Viajes”, que puede hacerse privada), su Contenido se hará “público” y podremos activar una función que les permita a otros usuarios compartir (incrustando esa publicación pública o de otra forma) su Contenido (salvo, como ya se dijo, por los Viajes que usted configure como privados) en servicios de terceros, y habilitaremos los motores de búsqueda para hacer que ese Contenido suyo público pueda encontrarse a través de sus servicios.</w:t>
        <w:br/>
        <w:t>Etiqueta: ok</w:t>
        <w:br/>
        <w:br/>
        <w:t>Cláusula: 11.3 Si considera que un mensaje publicado es objetable o implica una infracción, le recomendamos que se comunique con nosotros de inmediato. Al recibir una notificación adecuada de la supuesta infracción en virtud de la DMCA, responderemos rápidamente para eliminar o deshabilitar el acceso al material que se alegue que está en infracción y seguiremos los procedimientos especificados en la DMCA para resolver el reclamo entre la parte notificadora y el presunto infractor que proporcionó el contenido en cuestión. Nuestro agente designado (es decir, la parte pertinente) a quien debe dirigir dicha notificación se indica a continuación.</w:t>
        <w:br/>
        <w:t>Etiqueta: ok</w:t>
        <w:br/>
        <w:br/>
        <w:t>Cláusula: Cualquier función nueva o herramienta que se añadan a la tienda actual, también estarán sujetas a los Términos de Servicio. Puedes revisar la versión actualizada de los Términos de Servicio, en cualquier momento en esta página. Nos reservamos el derecho de actualizar, cambiar o reemplazar cualquier parte de los Términos de Servicio mediante la publicación de actualizaciones y/o cambios en nuestro sitio web. Es tu responsabilidad chequear esta página periódicamente para verificar cambios. Tu uso contínuo o el acceso al sitio web después de la publicación de cualquier cambio constituye la aceptación de dichos cambios.</w:t>
        <w:br/>
        <w:t>Etiqueta: ok</w:t>
        <w:br/>
        <w:br/>
        <w:t>Cláusula: Indemnizarás, defenderás y eximirás de responsabilidad a Vimeo y sus subsidiarias, matrices y afiliados, y a sus respectivos directores, funcionarios, empleados y agentes (y a los nuestros), de todas las quejas, las demandas, los reclamos, los daños, las pérdidas, los costos, las responsabilidades y los gastos de terceros, incluidas las tarifas de abogados, que surjan o estén relacionadas con lo siguiente: (a) el contenido que envías a los Servicios o mediante ellos; y (b) las acusaciones de acciones u omisiones en las que hayas incurrido y que (independientemente de que se comprueben) constituirían un incumplimiento de este Acuerdo.</w:t>
        <w:br/>
        <w:t>Etiqueta: Cláusula abusiva</w:t>
        <w:br/>
        <w:br/>
        <w:t>Cláusula: 1. Puede cancelar Servicios específicos o cerrar su cuenta de Microsoft en cualquier momento y por cualquier motivo. Para cerrar su</w:t>
        <w:br/>
        <w:t>cuenta de Microsoft, visite https://go.microsoft.com/fwlink/p/?linkid=618278. Cuando solicite cerrar su cuenta de Microsoft, podrá elegir</w:t>
        <w:br/>
        <w:t>ponerla en suspensión por 30 o 60 días, por si usted cambiara de opinión. Después de ese periodo de 30 o 60 días, su cuenta de</w:t>
        <w:br/>
        <w:t>Microsoft se cerrará. Consulte la sección 4.a.iv.2 a continuación para obtener una explicación de lo que sucede cuando se cierra su</w:t>
        <w:br/>
        <w:t>cuenta de Microsoft. Si vuelve a iniciar sesión durante el periodo de suspensión su cuenta de Microsoft se reactivará.</w:t>
        <w:br/>
        <w:t>Etiqueta: Cláusula abusiva</w:t>
        <w:br/>
        <w:br/>
        <w:t>Cláusula: Si consideramos que estás infringiendo nuestras políticas que prohíben Ofertas para comprar o vender fuera de eBay, podrás ser sujeto a una serie de acciones, incluidas la aplicación de límites a tus privilegios de compra y venta, restricciones en los anuncios y las características de la cuenta, suspensión de tu cuenta, aplicación de tarifas y recuperación de gastos con fines de monitoreo y cumplimiento de políticas. Además, como se indica a continuación en la sección Tarifas e Impuestos, si consideramos que estás infringiendo nuestra política sobre comprar o vender fuera de eBay, es posible que se te cobren las tarifas por venta realizada.</w:t>
        <w:br/>
        <w:t>Etiqueta: Cláusula abusiva</w:t>
        <w:br/>
        <w:br/>
        <w:t>Cláusula: Si consideramos que estás infringiendo nuestras políticas que prohíben Ofertas para comprar o vender fuera de eBay, podrás ser sujeto a una serie de acciones, incluidas la aplicación de límites a tus privilegios de compra y venta, restricciones en los anuncios y las características de la cuenta, suspensión de tu cuenta, aplicación de tarifas y recuperación de gastos con fines de monitoreo y cumplimiento de políticas. Además, como se indica a continuación en la sección Tarifas e Impuestos, si consideramos que estás infringiendo nuestra política sobre comprar o vender fuera de eBay, es posible que se te cobren las tarifas por venta realizada.</w:t>
        <w:br/>
        <w:t>Etiqueta: Cláusula abusiva</w:t>
        <w:br/>
        <w:br/>
        <w:t>Cláusula: Aceptas, en la medida en que lo permita la ley, indemnizar, defender y eximir de toda responsabilidad a Snap, a nuestras filiales, directores, responsables, accionistas, empleados, licenciatarios y agentes de todas y cada una de las quejas, cargos, reclamaciones, daños, pérdidas, costos, obligaciones y gastos (incluso los honorarios de los abogados) que se deban, surjan o se relacionen de cualquier manera con: (a) tu acceso o uso de los Servicios; (b) tu contenido, incluso las demandas por infracción relacionadas con tu contenido; (c) tu incumplimiento de estas Condiciones o de cualquier ley o normativa aplicable; o (d) tu negligencia o mala conducta intencionada.</w:t>
        <w:br/>
        <w:t>Etiqueta: Cláusula abusiva</w:t>
        <w:br/>
        <w:br/>
        <w:t>Cláusula: EN LA MEDIDA EN QUE NO ESTÉ PROHIBIDO POR LA LEY, EN NINGÚN CASO USTED O BOX Y SUS ASOCIADOS, DISTRIBUIDORES, DIRECTIVOS, EMPLEADOS, AGENTES, SOCIOS, PROVEEDORES U OTORGANTES DE LICENCIA SERÁN RESPONSABLES DE: CUALQUIER DAÑO INDIRECTO, FORTUITO, ESPECIAL, PUNITIVO, CUBIERTO O EMERGENTE (INCLUIDOS, SIN LIMITACIÓN, DAÑOS POR PÉRDIDA DE BENEFICIOS, INGRESOS, FONDO DE COMERCIO, USO O CONTENIDO) INDEPENDIENTEMENTE DE SU CAUSA, BAJO NINGUNA INTERPRETACIÓN DE RESPONSABILIDAD, INCLUYENDO, SIN LIMITACIÓN, CONTRATO, AGRAVIO, INTERRUPCIÓN DE ACTIVIDAD, PÉRDIDA DE OPORTUNIDAD, GARANTÍA, NEGLIGENCIA O DE CUALQUIER OTRA FORMA, INCLUSO SI SE HA AVISADO A BOX DE LA POSIBILIDAD DE TALES DAÑOS.</w:t>
        <w:br/>
        <w:t>Etiqueta: Cláusula abusiva</w:t>
        <w:br/>
        <w:br/>
        <w:t>Cláusula: o. Cambios en el Servicio. Canva puede añadir, modificar o quitar funciones o funcionalidades del Servicio, así como modificar o introducir limitaciones de almacenamiento o de otras funciones, e interrumpir el Servicio en su totalidad en cualquier momento. Si tienes una suscripción de pago y Canva interrumpe el Servicio que estás usando durante el periodo de tu suscripción, Canva te cambiará o te proporcionará acceso a un servicio sustancialmente similar al proporcionado por Canva (si hubiera uno disponible). En el caso de que no pudiera hacerlo, Canva te reembolsará una parte proporcional de las tarifas pagadas por adelantado correspondientes al periodo restante de tu suscripción.</w:t>
        <w:br/>
        <w:t>Etiqueta: Cláusula abusiva</w:t>
        <w:br/>
        <w:br/>
        <w:t>Cláusula: Acepta indemnizar y eximir a MyHeritage, sus filiales, empleados, directores, licenciantes, administradores, afiliados y a cualquier tercero que actúe en nuestro nombre, así como a sus respectivos agentes y empleados, de toda responsabilidad por cualquier pérdida, obligación, reclamación o demanda, incluidos los honorarios razonables de los abogados, realizada por terceros como consecuencia del uso que usted haga del Servicio, su acceso al mismo, la violación del presente Acuerdo o cualquier incumplimiento por su parte de las manifestaciones expresadas más arriba o si cualquier información que publique en la Página web o que nos envíe, de cualquier otra forma o mediante el Servicio, nos provoca asumir cualquier responsabilidad ante terceros.</w:t>
        <w:br/>
        <w:t>Etiqueta: Cláusula abusiva</w:t>
        <w:br/>
        <w:br/>
        <w:t>Cláusula: No se conceden reembolsos en suscripciones. Cuando cancelas una Suscripción, solo cancelas los cargos futuros de la misma. No recibirás un reembolso por el Plazo de suscripción en curso que hayas pagado, pero continuarás teniendo acceso completo a esa Suscripción hasta el final de ese Plazo de suscripción en curso. En cualquier momento y por cualquier motivo, podemos proporcionar un reembolso, descuento u otra contraprestación ("créditos") a algunos o todos nuestros usuarios. El importe y la forma de dichos créditos, y la decisión de proporcionarlos, están sujetos a nuestra exclusiva y absoluta discreción. El hecho de recibir créditos en una ocasión no te da derecho a créditos en el futuro para casos similares, ni nos obliga a proporcionar créditos en el futuro.</w:t>
        <w:br/>
        <w:t>Etiqueta: Cláusula abusiva</w:t>
        <w:br/>
        <w:br/>
        <w:t>Cláusula: No se conceden reembolsos en suscripciones. Cuando cancelas una Suscripción, solo cancelas los cargos futuros de la misma. No recibirás un reembolso por el Plazo de suscripción en curso que hayas pagado, pero continuarás teniendo acceso completo a esa Suscripción hasta el final de ese Plazo de suscripción en curso. En cualquier momento y por cualquier motivo, podemos proporcionar un reembolso, descuento u otra contraprestación ("créditos") a algunos o todos nuestros usuarios. El importe y la forma de dichos créditos, y la decisión de proporcionarlos, están sujetos a nuestra exclusiva y absoluta discreción. El hecho de recibir créditos en una ocasión no te da derecho a créditos en el futuro para casos similares, ni nos obliga a proporcionar créditos en el futuro.</w:t>
        <w:br/>
        <w:t>Etiqueta: Cláusula abusiva</w:t>
        <w:br/>
        <w:br/>
        <w:t>Cláusula: Si consideramos que estás infringiendo estas Condiciones de uso o cualquiera de nuestras políticas, o usando de manera indebida eBay o nuestros Servicios, podemos, a nuestra entera discreción y sin limitar otros recursos, restringir, suspender o cancelar tu(s) cuenta(s) de usuario y el acceso a nuestros Servicios, retener o eliminar el contenido alojado, eliminar cualquier estado especial asociado a tu(s) cuentas(s), eliminar, dejar de mostrar o cambiar la clasificación de los anuncios, reducir o eliminar descuentos y adoptar medidas técnicas o legales para evitar que utilices nuestros Servicios. Podemos ofrecer un proceso que permita a los usuarios denunciar supuestas infracciones para que las analicemos y manejemos a través de una o más de estas opciones, a nuestra entera discreción.</w:t>
        <w:br/>
        <w:t>Etiqueta: Cláusula abusiva</w:t>
        <w:br/>
        <w:br/>
        <w:t>Cláusula: Con excepción de nuestra obligación de transmitir pagos a los Anfitriones en virtud</w:t>
        <w:br/>
        <w:t>de estos Términos, o de realizar pagos en virtud de la Protección contra daños para Anfitriones en Airbnb, la responsabilidad total de Airbnb por cualquier reclamación o</w:t>
        <w:br/>
        <w:t>controversia que surja de estos Términos o en relación con ellos, la interacción de</w:t>
        <w:br/>
        <w:t>usted con cualquier Miembro, o el uso o incapacidad para usar la Plataforma Airbnb,</w:t>
        <w:br/>
        <w:t>cualquier Contenido o cualquier Servicio del Anfitrión, no excederá en ningún caso:</w:t>
        <w:br/>
        <w:t>(A) para los Huéspedes, la cantidad que usted pagó como Huésped durante el</w:t>
        <w:br/>
        <w:t>periodo de 12 meses previo al evento que dio lugar a la responsabilidad, (B) para los</w:t>
        <w:br/>
        <w:t>Anfitriones, la cantidad que se le pagó como Anfitrión en el periodo de 12 meses</w:t>
        <w:br/>
        <w:t>previo al evento que dio lugar a la responsabilidad, o (C) para cualquier otra persona,</w:t>
        <w:br/>
        <w:t>100 USD (cien dólares estadounidenses).</w:t>
        <w:br/>
        <w:t>Etiqueta: Cláusula abusiva</w:t>
        <w:br/>
        <w:br/>
        <w:t>Cláusula: Cuando proporcionas un contenido mediante nuestros Servicios (directa o indirectamente), otorgas un derecho no exclusivo, a nivel mundial, irrevocable, libre de regalías y sublicenciable (a través de varios niveles) de ejercer todos los derechos de propiedad intelectual que tengas respecto de ese contenido en relación con la prestación, expansión y promoción de nuestros Servicios, incluido el desarrollo de nuevas ofertas como parte de nuestros Servicios, en cualquier medio conocido ahora o que se desarrolle en el futuro. Con el máximo alcance permitido por la ley aplicable, renuncias a tu derecho de hacer valer tus derechos de propiedad intelectual respecto de ese contenido en contra de eBay, nuestros cesionarios, sublicenciatarios y sus cesionarios en relación con el uso por parte nuestra, de tales cesionarios y tales sublicenciatarios en relación con la prestación, expansión y promoción de nuestros Servicios.</w:t>
        <w:br/>
        <w:t>Etiqueta: Cláusula abusiva</w:t>
        <w:br/>
        <w:br/>
        <w:t>Cláusula: Podemos suspender o rescindir su uso de los Productos o Servicios como resultado de su fraude o incumplimiento de alguna obligación en virtud de estos Términos. El incumplimiento de estos Términos incluye, entre otros actos, la copia o descarga no autorizadas de nuestro contenido de audio o video de los Productos o Servicios o la grabación de los Servicios. Dicha rescisión o suspensión puede ser inmediata y sin previo aviso. Si cancelamos su cuenta, usted podrá recibir un reembolso prorrateado de las tarifas que haya pagado por adelantado por los Servicios. Su acceso a los Productos o Servicios puede finalizar si la relación entre Headspace y su empleador o proveedor finaliza o vence, o si su relación con su empleador o proveedor finaliza. Si esto sucede, Headspace hará todos los esfuerzos razonables para notificarle con siete (7) días de anticipación antes de que se cancele el acceso a los Productos o Servicios.</w:t>
        <w:br/>
        <w:t>Etiqueta: Cláusula abusiva</w:t>
        <w:br/>
        <w:br/>
        <w:t>Cláusula: 10.2 El contenido de meditación, atención plena, sueño y movimiento y orientación de salud conductual de Headspace no debe considerarse atención médica, un dispositivo médico ni asesoramiento médico. Solo su médico u otro proveedor de atención médica puede brindarle asesoramiento médico. El asesoramiento y otros materiales que ponemos a disposición tienen como objetivo respaldar la relación entre usted y sus proveedores de atención médica, y no reemplazarla. No somos responsables de ninguna consecuencia de que haya leído o se le haya informado sobre el asesoramiento u otros materiales, con respecto a lo cual usted asume la responsabilidad total por sus decisiones y acciones. En particular, en la máxima medida permitida por la ley, no hacemos ninguna declaración ni garantía sobre la precisión, integridad o idoneidad para un propósito del asesoramiento, otros materiales y la información publicados como parte de los Productos y Servicios.</w:t>
        <w:br/>
        <w:t>Etiqueta: Cláusula abusiva</w:t>
        <w:br/>
        <w:br/>
        <w:t>Cláusula: 10.2 El contenido de meditación, atención plena, sueño y movimiento y orientación de salud conductual de Headspace no debe considerarse atención médica, un dispositivo médico ni asesoramiento médico. Solo su médico u otro proveedor de atención médica puede brindarle asesoramiento médico. El asesoramiento y otros materiales que ponemos a disposición tienen como objetivo respaldar la relación entre usted y sus proveedores de atención médica, y no reemplazarla. No somos responsables de ninguna consecuencia de que haya leído o se le haya informado sobre el asesoramiento u otros materiales, con respecto a lo cual usted asume la responsabilidad total por sus decisiones y acciones. En particular, en la máxima medida permitida por la ley, no hacemos ninguna declaración ni garantía sobre la precisión, integridad o idoneidad para un propósito del asesoramiento, otros materiales y la información publicados como parte de los Productos y Servicios.</w:t>
        <w:br/>
        <w:t>Etiqueta: Cláusula abusiva</w:t>
        <w:br/>
        <w:br/>
        <w:t>Cláusula: Al crear una cuenta, otorga a Tinder un derecho y una licencia mundial, perpetua, transferible, sublicenciable y libre de regalías para alojar, almacenar, usar, copiar, mostrar, reproducir, adaptar, editar, publicar, traducir, modificar, reformatear e incorporar a otros trabajos, anunciar, distribuir y poner a disposición del público en general Su contenido, incluida cualquier información a la que nos haya autorizado a acceder desde Facebook u otras fuentes de terceros (si corresponde), en su totalidad o en parte, y en cualquier forma y en cualquier formato o medio actualmente conocido o que se desarrolle en el futuro. La licencia de Tinder en cuanto a Su contenido no será exclusiva, salvo por la licencia de Tinder con respecto a los trabajos derivados creados a través del uso de nuestros Servicios, que será exclusiva. Por ejemplo, Tinder tendría una licencia exclusiva sobre las capturas de pantalla de nuestros Servicios que incluyan Su contenido.</w:t>
        <w:br/>
        <w:t>Etiqueta: Cláusula abusiva</w:t>
        <w:br/>
        <w:br/>
        <w:t>Cláusula: g. Finalización de los Servicios. Si los Servicios se cancelan (ya sea a instancias suyas o de Microsoft), en primer lugar, su derecho a conectarse a</w:t>
        <w:br/>
        <w:t>los Servicios se detiene inmediatamente y su licencia para usar software relacionado con los Servicios termina. En segundo lugar, eliminaremos</w:t>
        <w:br/>
        <w:t>los Datos o Su Contenido asociados con su cuenta de Microsoft o los desvincularemos de usted y de su cuenta de Microsoft de otro modo (a</w:t>
        <w:br/>
        <w:t>menos que debamos conservarlos, devolverlos o transferirlos a usted o a un tercero designado por usted, según lo requiera la legislación</w:t>
        <w:br/>
        <w:t>vigente). Como resultado, es posible que ya no pueda conectarse a ninguno de los Servicios (ni a Su Contenido que haya almacenado en esos</w:t>
        <w:br/>
        <w:t>Servicios). Debe tener un plan de respaldo permanente. En tercer lugar, es posible que pierda acceso a los productos que ha adquirido. Si ha</w:t>
        <w:br/>
        <w:t>cancelado su cuenta de Microsoft y no tiene otra cuenta para conectarse a los Servicios, puede que sus Servicios se cancelen de inmediato.</w:t>
        <w:br/>
        <w:t>Etiqueta: ok</w:t>
        <w:br/>
        <w:br/>
        <w:t>Cláusula: Definiciones: Un "Reclamo de privacidad cubierto" se refiere a cualquier disputa o reclamo que surja de (a) la recopilación, el uso, el almacenamiento, el análisis o la transferencia de tu información personal por parte de Vimeo o se relacione con estos; (b) un supuesto incumplimiento de nuestra Política de privacidad; (c) una supuesta filtración de datos o la divulgación no autorizada de datos o contenido; o (d) una acusación de que Vimeo no cumplió con algún derecho u obligación de seguridad de datos o privacidad. "Información personal" se refiere a cualquier dato sobre ti, incluida tu información de registro (por ejemplo, dirección de correo electrónico), información de pago, información de ubicación, información de dispositivos, identificadores biométricos o información biométrica, dirección IP y tus actividades (incluidos el historial de visualización y búsqueda), pero no abarca el contenido que tú subas, excepto el contenido que incluye información personal sobre ti.</w:t>
        <w:br/>
        <w:t>Etiqueta: ok</w:t>
        <w:br/>
        <w:br/>
        <w:t>Cláusula: 8.4 Puede establecer vínculos a nuestra página de inicio, siempre que lo haga de una manera justa y legal, y que no dañe nuestra reputación ni se aproveche de ella; sin embargo, usted no podrá establecer un vínculo de manera que sugiera alguna forma de asociación, aprobación o aval de nuestra parte cuando no exista tal cosa. No debe establecer un enlace desde ningún sitio web que no sea de su propiedad. Los Productos o Servicios no deben estar enmarcados en ningún otro sitio web y usted no puede crear un enlace a ninguna parte de los Productos o Servicios a menos que cuente con el consentimiento escrito de Headspace para hacerlo. Nos reservamos el derecho de retirar el permiso de vinculación mediante notificación por escrito. El sitio web desde el que se establezca el vínculo debe cumplir en todos los aspectos con la sección 4. Si desea hacer algún uso del material en los Productos o Servicios que no sea el establecido anteriormente, envíe su solicitud a help@headspace.com.</w:t>
        <w:br/>
        <w:t>Etiqueta: ok</w:t>
        <w:br/>
        <w:br/>
        <w:t>Cláusula: Ciertas Apps permiten al titular de la Cuenta capturar e intercambiar artículos virtuales, entre los cuales, a título meramente enunciativo y sin ánimo limitativo, personajes u otros artículos ("Artículos de Intercambio"), durante el juego. A diferencia del Dinero Virtual y los Bienes Virtuales, los Artículos de Intercambio se obtienen durante el juego sin costes adicionales. Los Artículos de Intercambio constituyen una categoría de Contenido, y usted reconoce usted que no adquiere ningún derecho de propiedad en ni sobre los Artículos de Intercambio, y que los Artículos de Intercambio no tienen valor monetario. Los Artículos de Intercambio se pueden intercambiar con otros titulares de Cuentas por otros Artículos de Intercambio, pero no se pueden vender, transferir ni intercambiar a cambio de Dinero Virtual, Bienes Virtuales, artículos "reales", dinero "real", o servicios "reales", ni por ningún otro tipo de contraprestación por nosotros o por cualquier otra persona o entidad.</w:t>
        <w:br/>
        <w:t>Etiqueta: ok</w:t>
        <w:br/>
        <w:br/>
        <w:t>Cláusula: Al enviar muestras de ADN a MyHeritage, nos autoriza a extraer, directa o indirectamente, el ADN de las muestras, a realizar análisis genéticos del ADN, a revelar los resultados de las pruebas al proporcionarle a usted y a aquellos que autorice los Informes respectivos de ADN, y a almacenar las muestras para pruebas genéticas adicionales en el futuro (siempre con su autorización explícita) y a que le permitamos descargar los Resultados de ADN, siempre con sujeción y de conformidad con el presente Acuerdo y con la Política de Privacidad. Usted reconoce que, si descarga sus Resultados de ADN: 1) dicha descarga creará una copia que no estará protegida por la configuración de seguridad y privacidad de MyHeritage; 2) dicha descarga y el almacenamiento de sus Resultados de ADN correrán por su cuenta y riesgo; y 3) MyHeritage no tendrá ningún control sobre los Resultados de ADN descargados y no se hace responsable frente a usted o terceros en relación con dicha descarga o almacenamiento.</w:t>
        <w:br/>
        <w:t>Etiqueta: ok</w:t>
        <w:br/>
        <w:br/>
        <w:t>Cláusula: Al enviar muestras de ADN a MyHeritage, nos autoriza a extraer, directa o indirectamente, el ADN de las muestras, a realizar análisis genéticos del ADN, a revelar los resultados de las pruebas al proporcionarle a usted y a aquellos que autorice los Informes respectivos de ADN, y a almacenar las muestras para pruebas genéticas adicionales en el futuro (siempre con su autorización explícita) y a que le permitamos descargar los Resultados de ADN, siempre con sujeción y de conformidad con el presente Acuerdo y con la Política de Privacidad. Usted reconoce que, si descarga sus Resultados de ADN: 1) dicha descarga creará una copia que no estará protegida por la configuración de seguridad y privacidad de MyHeritage; 2) dicha descarga y el almacenamiento de sus Resultados de ADN correrán por su cuenta y riesgo; y 3) MyHeritage no tendrá ningún control sobre los Resultados de ADN descargados y no se hace responsable frente a usted o terceros en relación con dicha descarga o almacenamiento.</w:t>
        <w:br/>
        <w:t>Etiqueta: ok</w:t>
        <w:br/>
        <w:br/>
        <w:t>Cláusula: Pruebas gratuitas. De vez en cuando, podemos ofrecer pruebas gratuitas para ciertas Suscripciones por periodos de tiempo específicos sin necesidad de pago. Si te ofrecemos una versión de prueba gratuita, los términos específicos de tu prueba gratuita se proporcionarán en los materiales de marketing que describan la prueba en particular. Una vez que finalice tu prueba gratuita, nosotros (o nuestro procesador de pagos externo) empezaremos a facturar tu método de pago designado de forma recurrente para tu Suscripción (más los impuestos y otros cargos aplicables) durante el tiempo que tu Suscripción continúe, a menos que canceles tu Suscripción antes de que finalice tu prueba gratuita. Las instrucciones para cancelar tu Suscripción se describen en las secciones anteriores. Para evitar cualquier cargo, debes cancelar tu Suscripción antes de que finalice tu periodo de prueba gratuita. Antes de cobrarte al finalizar el periodo de prueba gratuita, te informaremos de las tarifas aplicables.</w:t>
        <w:br/>
        <w:t>Etiqueta: ok</w:t>
        <w:br/>
        <w:br/>
        <w:t>Cláusula: -contener la firma física o electrónica de una persona autorizada a actuar en representación del propietario de los derechos de autor;</w:t>
        <w:br/>
        <w:t>-identificar el trabajo protegido con derechos de autor que supuestamente se ha infringido;</w:t>
        <w:br/>
        <w:t>-identificar el contenido que infringe o es objeto de una infracción y que se debe eliminar o cuyo acceso se debe desactivar, así como información razonablemente suficiente para que podamos localizar dicho contenido;</w:t>
        <w:br/>
        <w:t>-proporcionar tu información de contacto, incluyendo tu dirección, número de teléfono y dirección de correo;</w:t>
        <w:br/>
        <w:t>-proporcionar una declaración personal que indique que crees de buena fe que el uso del contenido, de la manera que se indica en la reclamación, no está autorizado por el propietario de los derechos de autor, su representante o la ley; y</w:t>
        <w:br/>
        <w:t>-contener una declaración que indique que la notificación del aviso es precisa y, bajo pena de condena por falso testimonio, que estás autorizado a actuar en nombre del propietario de los derechos de autor.</w:t>
        <w:br/>
        <w:t>Etiqueta: ok</w:t>
        <w:br/>
        <w:br/>
        <w:t>Cláusula: a. Cuando comparte Su Contenido con otras personas, usted comprende que quizá puedan, a nivel mundial, usar, guardar, grabar, reproducir,</w:t>
        <w:br/>
        <w:t>transmitir, compartir y mostrar Su Contenido con la finalidad para la cual puso Su Contenido a disposición en los Servicios, sin necesidad de</w:t>
        <w:br/>
        <w:t>ofrecerle compensación alguna. Si no desea que terceros tengan esa capacidad, no use los Servicios para compartir Su Contenido. Usted declara</w:t>
        <w:br/>
        <w:t>y garantiza que mientras estén vigentes los presentes Términos tiene (y tendrá) todos los derechos necesarios para Su Contenido cargado,</w:t>
        <w:br/>
        <w:t>almacenado o compartido en o a través de los Servicios y que la recopilación, el uso y la conservación de Su Contenido no infringirá ninguna ley</w:t>
        <w:br/>
        <w:t>ni derecho de otros. Microsoft no es propietario, no controla, no verifica, no paga, no endosa ni asume responsabilidad legal alguna respecto de</w:t>
        <w:br/>
        <w:t>Su Contenido y, por ende, no será responsable de Su Contenido o del material que otros carguen, almacenen o compartan mediante el uso de los</w:t>
        <w:br/>
        <w:t>Servicios.</w:t>
        <w:br/>
        <w:t>Etiqueta: ok</w:t>
        <w:br/>
        <w:br/>
        <w:t>Cláusula: Puede publicar comentarios, opiniones, fotos, videos y otros contenidos; mandar tarjetas virtuales y otras comunicaciones; y enviar sugerencias, ideas, comentarios, preguntas u otra información, siempre que el contenido no sea ilegal, obsceno, amenazante, difamatorio o invasivo de la privacidad ni infrinja los derechos de propiedad intelectual (incluidos los derechos de imagen) o resulte ofensivo para terceros u objetable de algún otro modo, y que no emplee ni contenga virus informáticos, propaganda política, incitación comercial, cadenas de mensajes, correos masivos o cualquier forma de correo no deseado o mensajes electrónicos comerciales no solicitados. No puede utilizar direcciones de correo electrónico falsas, ni suplantar a ninguna persona o entidad o de otra manera inducir al error en cuanto al origen de una tarjeta o de cualquier contenido. Amazon no revisa el contenido publicado de manera regular, pero se reserva el derecho (no la obligación) de eliminar o editar este contenido.</w:t>
        <w:br/>
        <w:t>Etiqueta: ok</w:t>
        <w:br/>
        <w:br/>
        <w:t>Cláusula: Sin perjuicio de cualquier disposición contraria en las Condiciones de uso, tú y nosotros acordamos que si en el futuro realizamos alguna modificación a este Acuerdo de arbitraje (que no sea una dirección de notificación o un enlace a un sitio proporcionados en el presente), dicha modificación no se aplicará a ningún reclamo presentado en un proceso legal contra eBay antes de la fecha de entrada en vigor del cambio. La modificación se aplicará al resto de las disputas o los reclamos que se rigen por el Acuerdo de arbitraje y que hayan surgido, o puedan surgir, entre tú e eBay. Te notificaremos sobre las modificaciones a este Acuerdo de arbitraje mediante la publicación de los términos modificados en www.ebay.com al menos 30 días antes de la fecha de entrada en vigor de los cambios y mediante un aviso a través del Centro de mensajes de eBay o por correo electrónico. Si no aceptas estos términos modificados, puedes cerrar tu cuenta dentro de un plazo de 30 días y no estará obligados por los términos modificados.</w:t>
        <w:br/>
        <w:t>Etiqueta: Cláusula abusiva</w:t>
        <w:br/>
        <w:br/>
        <w:t>Cláusula: INDEMNIZACIÓN Y LIBERACIÓN. DE ACUERDO A LA LEGISLACIÓN APLICABLE, Usted acepta indemnizar, defender y eximir de responsabilidad a NIKE y sus directivos, directores, empleados, agentes, licenciantes y proveedores (las “Partes de NIKE”) de y contra todas las reclamaciones, pérdidas, responsabilidades, gastos, daños y perjuicios y costos, lo que incluye, entre otros, honorarios de abogados, que de alguna manera surjan de o en relación con su Contenido de Usuario, su uso del Contenido, su uso de la Plataforma, su conducta en relación con la Plataforma o con otros usuarios de la Plataforma, o cualquier violación de estos Términos de Uso, cualquier ley o los derechos de terceros. Usted, para Usted y en nombre de sus herederos, patrimonio, aseguradoras, sucesores y cesionarios, por la presente libera y exonera de forma plena y completa a las Partes NIKE de cualquier reclamación o motivo para iniciar acciones judiciales que pueda tener por daños y perjuicios relacionados de cualquier manera con su uso de la Plataforma.</w:t>
        <w:br/>
        <w:t>Etiqueta: Cláusula abusiva</w:t>
        <w:br/>
        <w:br/>
        <w:t>Cláusula: Si publica contenido o envía material, y a no ser que indiquemos lo contrario, le otorga a Amazon el derecho no exclusivo, gratuito, perpetuo, irrevocable y con sublicencia total a utilizar, reproducir, modificar, adaptar, publicar, ejecutar, traducir, crear trabajos derivados, distribuir y exhibir dicho contenido en todo el mundo y a través de cualquier medio. Usted otorga a Amazon y sus sublicenciatarios el derecho a utilizar el nombre que usted presentó en relación con este contenido, en caso de que así lo elijan. Usted declara y garantiza que es titular de los derechos del contenido que publicó o que usted ejerce control sobre dichos derechos ; que el contenido es exacto; que la utilización del contenido no supondrá incumplimiento alguno de esta política y no supondrá perjuicio alguno para ninguna persona o entidad; y que usted indemnizará a Amazon por cualquier acción que resulte del contenido que proporciona. Amazon tiene el derecho, pero no la obligación, de vigilar y editar o eliminar cualquier actividad o contenido. Amazon no asume responsabilidad alguna con respecto al contenido publicado por usted o cualquier tercero.</w:t>
        <w:br/>
        <w:t>Etiqueta: Cláusula abusiva</w:t>
        <w:br/>
        <w:br/>
        <w:t>Cláusula: B. Usuarios: si envía o publica Contenido del usuario en los Servicios, a menos que indiquemos otra cosa, usted le está otorgando a Nintendo una licencia internacional, libre de regalías, irrevocable, perpetua, no exclusiva y sublicenciable para usar, reproducir, modificar, adaptar, publicar, traducir, distribuir, ejecutar y exhibir el Contenido del usuario, en su totalidad o en parte, y para incorporar dicho contenido en otros trabajos en cualquier forma, medio o tecnología presente o futuro, incluidos los fines de promoción o comercialización. Al enviar o publicar Contenido del usuario en los Servicios, usted expresa y garantiza que: (a) dicho Contenido del usuario no es confidencial; (b) usted tiene titularidad y control sobre los derechos del contenido que publica, o, de algún otro modo, tiene los derechos necesarios para publicar dicho contenido en los Servicios; (c) el Contenido del usuario es correcto y no es engañoso o dañino de ninguna forma; y (d) el Contenido del usuario, y su uso y publicación de este en relación con los Servicios, no violan ni violarán estas Condiciones ni ninguna ley, norma o reglamentación aplicables.</w:t>
        <w:br/>
        <w:t>Etiqueta: Cláusula abusiva</w:t>
        <w:br/>
        <w:br/>
        <w:t>Cláusula: Usted conserva la propiedad de su Contenido de usuario cuando lo publica en el Servicio. Sin embargo, para que su Contenido de usuario esté disponible en el Servicio de Spotify, necesitamos una licencia de ese Contenido de usuario de su parte. De acuerdo con eso, usted otorga de ahora en adelante a Spotify una licencia mundial, irrevocable, completamente pagada, sin regalías, sublicenciable, transferible y no exclusiva para reproducir cualquier Contenido de usuario, hacerlo disponible, presentarlo y mostrarlo, traducirlo, modificarlo, crear obras derivadas del mismo, distribuirlo o usarlo de otra manera a través de cualquier medio, ya sea solo o combinado con otro Contenido o material, de cualquier manera, con cualquier método o tecnología, ya sea conocida en la actualidad o creada en el futuro, en relación con el Servicio de Spotify. En los casos en que corresponda y lo permita la ley pertinente, también acepta renunciar y no hacer cumplir ningún "derecho moral" o derechos equivalentes, tales como el de que se lo identifique como autor de cualquier Contenido de usuario autorizado, incluidos los Comentarios, y su derecho a oponerse al tratamiento despectivo de dicho Contenido de usuario.</w:t>
        <w:br/>
        <w:t>Etiqueta: Cláusula abusiva</w:t>
        <w:br/>
        <w:br/>
        <w:t>Cláusula: A. Nintendo: Nintendo le otorga una licencia limitada no sublicenciable para acceder a los Servicios y usarlos solo con fines personales. Dicha licencia está sujeta a estas Condiciones y no incluye lo siguiente: (a) la reventa o el uso comercial de los Servicios o los Materiales de estos; (b) la distribución, exhibición pública o ejecución pública de los Materiales; (c) la modificación o el uso derivativo de los Servicios o los Materiales, en su totalidad o en parte; (d) la descarga (que no sea el caché de la página) de cualquier parte de los Servicios, los Materiales u otra información contenida en estos, excepto según se permite expresamente en los Servicios; o (e) el uso de los Servicios o los Materiales que no sea para el propósito para el que se diseñaron. Cualquier uso de los Servicios o los Materiales que no sea el autorizado en este documento, sin el permiso previo por escrito de Nintendo, está estrictamente prohibido y provocará la cancelación de la licencia otorgada mediante el presente. Dicho uso no autorizado puede violar ciertas leyes aplicables, incluidas, entre otras, las leyes de derechos de autor o marcas registradas y las reglamentaciones y los estatutos sobre comunicaciones aplicables. A menos que se exprese explícitamente en este documento, ningún contenido de estas Condiciones deberá interpretarse como la concesión de una licencia sobre derechos de propiedad intelectual, sea por actos propios, implicación u otro. Nintendo podrá revocar esta licencia en cualquier momento.</w:t>
        <w:br/>
        <w:t>Etiqueta: Cláusula abusiva</w:t>
        <w:br/>
        <w:br/>
        <w:t>Cláusula: 7.8 Toda consulta, comentario, sugerencia, idea u otra información que no forme parte de su uso de los Productos y Servicios o Material del usuario que nos proporcione (en conjunto, los “Envíos”) se tratará como si no fuera de propiedad exclusiva ni confidencial. Al transmitir, cargar, publicar, enviar por correo electrónico o mandar de otra forma Envíos a los Productos y Servicios, usted otorga, y usted declara y garantiza que tiene derecho a otorgar, a Headspace una licencia irrevocable, perpetua, no exclusiva, libre de regalías y mundial para usar, transmitir, copiar, representar, mostrar, editar, distribuir y explotar de otro modo los Envíos, o cualquier parte de estos, y cualquier idea, concepto o conocimiento técnico que los Envíos contengan, con o sin atribución, y sin el requisito de ningún permiso o pago a usted o a cualquier otra persona o entidad, de cualquier manera (lo que incluye, entre otros, para fines comerciales, de publicidad, promocionales o de anuncios) y en todos y cada uno de los medios conocidos actualmente o concebidos en el futuro, y para preparar obras derivadas de tales Envíos o incorporarlos en otras obras, y otorgar y autorizar sublicencias de lo anterior sin que medie ningún pago de dinero o cualquier otra forma de contraprestación para usted o para un tercero. También reconoce que sus Envíos no se le devolverán y que Headspace no tiene la obligación de acusar recibo ni de responder a ningún Envío. Si realiza un Envío, usted declara y garantiza que posee o controla de otro modo los derechos de su Envío. Usted acepta eximir de responsabilidad a Headspace y a sus filiales por todas las demandas que surjan de reclamos de derechos sobre un Envío o los daños que surjan de un Envío, o en relación con ello.</w:t>
        <w:br/>
        <w:t>Etiqueta: Cláusula abusiva</w:t>
        <w:br/>
        <w:br/>
        <w:t>Cláusula: 7.8 Toda consulta, comentario, sugerencia, idea u otra información que no forme parte de su uso de los Productos y Servicios o Material del usuario que nos proporcione (en conjunto, los “Envíos”) se tratará como si no fuera de propiedad exclusiva ni confidencial. Al transmitir, cargar, publicar, enviar por correo electrónico o mandar de otra forma Envíos a los Productos y Servicios, usted otorga, y usted declara y garantiza que tiene derecho a otorgar, a Headspace una licencia irrevocable, perpetua, no exclusiva, libre de regalías y mundial para usar, transmitir, copiar, representar, mostrar, editar, distribuir y explotar de otro modo los Envíos, o cualquier parte de estos, y cualquier idea, concepto o conocimiento técnico que los Envíos contengan, con o sin atribución, y sin el requisito de ningún permiso o pago a usted o a cualquier otra persona o entidad, de cualquier manera (lo que incluye, entre otros, para fines comerciales, de publicidad, promocionales o de anuncios) y en todos y cada uno de los medios conocidos actualmente o concebidos en el futuro, y para preparar obras derivadas de tales Envíos o incorporarlos en otras obras, y otorgar y autorizar sublicencias de lo anterior sin que medie ningún pago de dinero o cualquier otra forma de contraprestación para usted o para un tercero. También reconoce que sus Envíos no se le devolverán y que Headspace no tiene la obligación de acusar recibo ni de responder a ningún Envío. Si realiza un Envío, usted declara y garantiza que posee o controla de otro modo los derechos de su Envío. Usted acepta eximir de responsabilidad a Headspace y a sus filiales por todas las demandas que surjan de reclamos de derechos sobre un Envío o los daños que surjan de un Envío, o en relación con ello.</w:t>
        <w:br/>
        <w:t>Etiqueta: Cláusula abusiva</w:t>
        <w:br/>
        <w:br/>
        <w:t>Cláusula: 7.8 Toda consulta, comentario, sugerencia, idea u otra información que no forme parte de su uso de los Productos y Servicios o Material del usuario que nos proporcione (en conjunto, los “Envíos”) se tratará como si no fuera de propiedad exclusiva ni confidencial. Al transmitir, cargar, publicar, enviar por correo electrónico o mandar de otra forma Envíos a los Productos y Servicios, usted otorga, y usted declara y garantiza que tiene derecho a otorgar, a Headspace una licencia irrevocable, perpetua, no exclusiva, libre de regalías y mundial para usar, transmitir, copiar, representar, mostrar, editar, distribuir y explotar de otro modo los Envíos, o cualquier parte de estos, y cualquier idea, concepto o conocimiento técnico que los Envíos contengan, con o sin atribución, y sin el requisito de ningún permiso o pago a usted o a cualquier otra persona o entidad, de cualquier manera (lo que incluye, entre otros, para fines comerciales, de publicidad, promocionales o de anuncios) y en todos y cada uno de los medios conocidos actualmente o concebidos en el futuro, y para preparar obras derivadas de tales Envíos o incorporarlos en otras obras, y otorgar y autorizar sublicencias de lo anterior sin que medie ningún pago de dinero o cualquier otra forma de contraprestación para usted o para un tercero. También reconoce que sus Envíos no se le devolverán y que Headspace no tiene la obligación de acusar recibo ni de responder a ningún Envío. Si realiza un Envío, usted declara y garantiza que posee o controla de otro modo los derechos de su Envío. Usted acepta eximir de responsabilidad a Headspace y a sus filiales por todas las demandas que surjan de reclamos de derechos sobre un Envío o los daños que surjan de un Envío, o en relación con ello.</w:t>
        <w:br/>
        <w:t>Etiqueta: Cláusula abusiva</w:t>
        <w:br/>
        <w:br/>
        <w:t>Ahora predice la etiqueta de la siguiente cláusula:</w:t>
        <w:br/>
        <w:t>Cláusula: “{{ }}”</w:t>
        <w:br/>
        <w:t>Etiqueta: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