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'Cláusulas contra de las exigencias de la buena fe, causen en perjuicio del consumidor', 'Derecho a modificar contrato', 'Referencia proceso interno', 'Facultades ilimitadas', 'Cambio de términos sin aviso', 'Consumidor indemniza a proveedor', 'Consumidor asume riesgos', 'Información a terceros']</w:t>
        <w:br/>
        <w:br/>
        <w:t>Cláusula: 5. Al hacer la reserva, es posible que veas que algunos Proveedores de servicios hacen referencia a unas "condiciones sobre daños". Esto significa que si alguien de tu grupo pierde o daña algo: debes informar al Proveedor de servicios; si lo hacen, te informaremos al respecto para que puedas decirnos si tienes algún comentario y si estás de acuerdo o no con el cargo, y luego:</w:t>
        <w:br/>
        <w:t>si estás de acuerdo, te cobraremos en su nombre;</w:t>
        <w:br/>
        <w:t>si no estás de acuerdo, lo investigaremos y decidiremos si lo tratamos o no.</w:t>
        <w:br/>
        <w:t>Etiqueta: Referencia proceso interno</w:t>
        <w:br/>
        <w:br/>
        <w:t>Cláusula: Tus Datos Personales son utilizados para la adecuada y segura prestación de la App Tenpo y para mejorar tu experiencia en su uso, incluyendo el tratamiento de tus Datos Personales con los siguientes fines:</w:t>
        <w:br/>
        <w:t>k) Transmitir a los datos tratados a terceros, con el objetivo de que las ofertas mencionadas en el punto anterior sean personalizadas según los datos recabados por el uso de la App Tenpo, incluyendo la facultad de estos terceros para evaluar y desarrollar productos que potencialmente puedan ser ofrecidos.</w:t>
        <w:br/>
        <w:t>Etiqueta: Información a terceros</w:t>
        <w:br/>
        <w:br/>
        <w:t>Cláusula: BOX Y SUS ASOCIADOS (Y PROVEEDORES DE SERVICIOS ASOCIADOS) (A) PROPORCIONAN LOS SERVICIOS "TAL CUAL", "CON TODOS LOS FALLOS" Y "SEGÚN DISPONIBILIDAD", (B) NO REALIZAN DECLARACIONES, GARANTÍAS O CONDICIONES DE FORMA EXPRESA O IMPLÍCITA (P. EJ., GARANTÍA DE COMERCIABILIDAD, CALIDAD SATISFACTORIA, IDONEIDAD PARA UN FIN DETERMINADO O NO INCUMPLIMIENTO), Y (C) NO GARANTIZAN QUE LOS SERVICIOS ESTÉN LIBRES DE INTERRUPCIONES, ERRORES O DE COMPONENTES DAÑINOS, O QUE LOS CONTENIDOS ESTARÁN SEGUROS Y NUNCA SE PERDERÁN O DAÑARÁN.</w:t>
        <w:br/>
        <w:t>Etiqueta: Cláusulas contra de las exigencias de la buena fe, causen en perjuicio del consumidor, Consumidor asume riesgos</w:t>
        <w:br/>
        <w:br/>
        <w:t>Cláusula: Es posible que inhabilitemos o eliminemos definitivamente tu cuenta y suspendamos o inhabilitemos definitivamente tu acceso a los Productos de las empresas de Meta si determinamos, a nuestro exclusivo criterio, que infringiste nuestras Condiciones o Políticas de forma notoria, grave o reiterada, incluyendo en especial las Normas comunitarias. También podemos inhabilitar o eliminar tu cuenta si infringes reiteradamente los derechos de propiedad intelectual de otras personas o en casos en los que estemos obligados a hacerlo por motivos legales.</w:t>
        <w:br/>
        <w:t>Etiqueta: Derecho a modificar contrato, Cláusulas contra de las exigencias de la buena fe, causen en perjuicio del consumidor</w:t>
        <w:br/>
        <w:br/>
        <w:t>Cláusula: Con sujeción a la legislación aplicable, no se garantizan los calendarios, experiencias en vivo o en juego, actividades, artículos, servicios, prebendas, partidas, recompensas y/o Contenido (en conjunto, "Características del Evento") que se anuncien en relación con un Evento, y están sujetos a cambios o cancelación en cualquier momento anterior a la celebración del Evento o durante el mismo, sin previo aviso o indemnización de ningún tipo. La admisión a un Evento no garantiza que ninguna de las características del Evento se encuentre en el Evento.</w:t>
        <w:br/>
        <w:t>Etiqueta: Cambio de términos sin aviso</w:t>
        <w:br/>
        <w:br/>
        <w:t>Cláusula: Apple se reserva el derecho de realizar cualquiera de las siguientes acciones sin previo aviso y en cualquier momento: (1) modificar, suspender o cancelar el funcionamiento del Sitio o el acceso a este en su totalidad o en parte, sea cual fuere el motivo; (2) modificar o cambiar el Sitio, en su totalidad o en parte y cualquier política o términos y condiciones aplicables; e (3) interrumpir el funcionamiento del Sitio, en su totalidad o en parte, según sea necesario para el mantenimiento (de rutina o no), la corrección de errores u otro tipo de cambios.</w:t>
        <w:br/>
        <w:t>Etiqueta: Derecho a modificar contrato</w:t>
        <w:br/>
        <w:br/>
        <w:t>Cláusula: Usted acepta defender e indemnizar a las Empresas de Tripadvisor y cualquiera de sus funcionarios, directores, empleados y agentes por cualquier reclamo, causa de acción, demanda, recuperación, pérdida, daño, multa, sanción u otros costos o gastos de cualquier tipo o naturaleza; incluidos, entre otros, los honorarios razonables por servicios legales y de contabilidad ofrecidos por terceros como consecuencia de su:</w:t>
        <w:br/>
        <w:t>(i) incumplimiento del presente Acuerdo o los documentos a los que se hace referencia en el presente;</w:t>
        <w:br/>
        <w:t>(ii) violación de cualquier ley o derecho de un tercero; o</w:t>
        <w:br/>
        <w:t>(iii) uso de los Servicios, incluidos los sitios web de las Empresas de Tripadvisor.</w:t>
        <w:br/>
        <w:br/>
        <w:t>Etiqueta: Consumidor indemniza a proveedor</w:t>
        <w:br/>
        <w:br/>
        <w:t>Cláusula: Usted conserva la propiedad de su Contenido de usuario cuando lo publica en el Servicio. Sin embargo, para que su Contenido de usuario esté disponible en el Servicio de Spotify, necesitamos una licencia de ese Contenido de usuario de su parte. De acuerdo con eso, usted otorga de ahora en adelante a Spotify una licencia mundial, irrevocable, completamente pagada, sin regalías, sublicenciable, transferible y no exclusiva para reproducir cualquier Contenido de usuario, hacerlo disponible, presentarlo y mostrarlo, traducirlo, modificarlo, crear obras derivadas del mismo, distribuirlo o usarlo de otra manera a través de cualquier medio, ya sea solo o combinado con otro Contenido o material, de cualquier manera, con cualquier método o tecnología, ya sea conocida en la actualidad o creada en el futuro, en relación con el Servicio de Spotify. En los casos en que corresponda y lo permita la ley pertinente, también acepta renunciar y no hacer cumplir ningún "derecho moral" o derechos equivalentes, tales como el de que se lo identifique como autor de cualquier Contenido de usuario autorizado, incluidos los Comentarios, y su derecho a oponerse al tratamiento despectivo de dicho Contenido de usuario.</w:t>
        <w:br/>
        <w:t>Etiqueta: Facultades ilimitadas</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