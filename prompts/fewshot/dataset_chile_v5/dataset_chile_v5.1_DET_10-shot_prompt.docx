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1. Proceso de compra o contratación en la Plataforma</w:t>
        <w:br/>
        <w:t>Etiqueta: ok</w:t>
        <w:br/>
        <w:br/>
        <w:t>Cláusula: 8. COMPRAS Y RENOVACIÓN AUTOMÁTICA DE SUSCRIPCIONES</w:t>
        <w:br/>
        <w:t>Etiqueta: ok</w:t>
        <w:br/>
        <w:br/>
        <w:t>Cláusula: 3. Responsabilidad del Huésped y Asunción de Riesgos.</w:t>
        <w:br/>
        <w:t>Etiqueta: ok</w:t>
        <w:br/>
        <w:br/>
        <w:t>Cláusula: 14. Modificación de los Servicios y estas Condiciones</w:t>
        <w:br/>
        <w:t>Etiqueta: ok</w:t>
        <w:br/>
        <w:br/>
        <w:t>Cláusula: 8. COMPRAS Y RENOVACIÓN AUTOMÁTICA DE SUSCRIPCIONES</w:t>
        <w:br/>
        <w:t>Etiqueta: ok</w:t>
        <w:br/>
        <w:br/>
        <w:t>Cláusula: 4- ¿Se puede solicitar la restitución de los fondos?</w:t>
        <w:br/>
        <w:t>Etiqueta: ok</w:t>
        <w:br/>
        <w:br/>
        <w:t>Cláusula: 2.- ¿Qué tipo de cambio se utiliza en los Servicios?</w:t>
        <w:br/>
        <w:t>Etiqueta: ok</w:t>
        <w:br/>
        <w:br/>
        <w:t>Cláusula: 18. Condiciones adicionales para los usuarios de Apple</w:t>
        <w:br/>
        <w:t>Etiqueta: ok</w:t>
        <w:br/>
        <w:br/>
        <w:t>Cláusula: Exclusivo; Tribunales estatales y federales de São Paulo, Estado de São Paulo, Brasil</w:t>
        <w:br/>
        <w:t>Etiqueta: Cláusula abusiva</w:t>
        <w:br/>
        <w:br/>
        <w:t>Cláusula: Guías para el uso de las marcas comerciales registradas y los derechos de autor de Apple Derechos y Permisos</w:t>
        <w:br/>
        <w:t>Etiqueta: ok</w:t>
        <w:br/>
        <w:br/>
        <w:t>Cláusula: -Recoger o de algún modo recopilar información acerca de otros, incluidas direcciones de correo electrónico.</w:t>
        <w:br/>
        <w:t>Etiqueta: ok</w:t>
        <w:br/>
        <w:br/>
        <w:t>Cláusula: ·  La muestra de ADN no ha llegado a nuestro laboratorio en un periodo de 45 días desde el día que la envió.</w:t>
        <w:br/>
        <w:t>Etiqueta: ok</w:t>
        <w:br/>
        <w:br/>
        <w:t>Cláusula: Si selecciona “Efectivo” como método de pago, es posible que deba proporcionar un método de pago secundario.</w:t>
        <w:br/>
        <w:t>Etiqueta: ok</w:t>
        <w:br/>
        <w:br/>
        <w:t>Cláusula: Guías para el uso de las marcas comerciales registradas y los derechos de autor de Apple Derechos y Permisos</w:t>
        <w:br/>
        <w:t>Etiqueta: ok</w:t>
        <w:br/>
        <w:br/>
        <w:t>Cláusula: Tenpo informará al Cliente los detalles de la transacción, una vez que se haya realizado de forma exitosa.</w:t>
        <w:br/>
        <w:t>Etiqueta: ok</w:t>
        <w:br/>
        <w:br/>
        <w:t>Cláusula: 3. Debes tener en cuenta que los tiempos de viaje estimados no tienen en cuenta las condiciones del tráfico.</w:t>
        <w:br/>
        <w:t>Etiqueta: ok</w:t>
        <w:br/>
        <w:br/>
        <w:t>Cláusula: No debes abusar, dañar, interferir ni interrumpir nuestros servicios o sistemas; por ejemplo, de estos modos:</w:t>
        <w:br/>
        <w:t>Etiqueta: ok</w:t>
        <w:br/>
        <w:br/>
        <w:t>Cláusula: El monto máximo de nuestra responsabilidad asciende a $ 85.000. – (ochenta y cinco mil pesos) por orden de servicio.</w:t>
        <w:br/>
        <w:t>Etiqueta: Cláusula abusiva</w:t>
        <w:br/>
        <w:br/>
        <w:t>Cláusula: Durante nuestros eventos de promociones especiales tales como WILD CYBER nos reservamos el derecho de edición de pedidos.</w:t>
        <w:br/>
        <w:t>Etiqueta: Cláusula abusiva</w:t>
        <w:br/>
        <w:br/>
        <w:t>Cláusula: Cualquier ambigüedad en la interpretación de estas Condiciones del servicio no se interpretarán en contra del grupo de redacción.</w:t>
        <w:br/>
        <w:t>Etiqueta: Cláusula abusiva</w:t>
        <w:br/>
        <w:br/>
        <w:t>Cláusula: Debe analizar cuidadosamente y comprobar siempre de manera independiente la exactitud del Contenido de usuario. Otros usuarios pueden utilizar herramientas para</w:t>
        <w:br/>
        <w:t>Etiqueta: ok</w:t>
        <w:br/>
        <w:br/>
        <w:t>Cláusula: -Principios de privacidad y seguridad. Desde que iniciamos WhatsApp, creamos nuestros Servicios teniendo en cuenta fuertes principios de privacidad y seguridad.</w:t>
        <w:br/>
        <w:t>Etiqueta: ok</w:t>
        <w:br/>
        <w:br/>
        <w:t>Cláusula: Las tarifas están definidas de acuerdo al tipo de servicio, al peso / volumen del envío y al origen / destino del despacho, considerando como origen Santiago.</w:t>
        <w:br/>
        <w:t>Etiqueta: ok</w:t>
        <w:br/>
        <w:br/>
        <w:t>Cláusula: a) Si el Cliente es mayor de 18 años de edad deberá cumplir los siguientes requisitos: i) Ser persona natural.</w:t>
        <w:br/>
        <w:t>ii) Tener cédula de identidad chilena vigente.</w:t>
        <w:br/>
        <w:t>Etiqueta: ok</w:t>
        <w:br/>
        <w:br/>
        <w:t>Cláusula: Debe analizar cuidadosamente y comprobar siempre de manera independiente la exactitud del Contenido de usuario. Otros usuarios pueden utilizar herramientas para</w:t>
        <w:br/>
        <w:t>Etiqueta: ok</w:t>
        <w:br/>
        <w:br/>
        <w:t>Cláusula: Usted, el Titular de la cuenta, es una de las partes de este contrato. (El Titular de la cuenta es la persona o entidad que ha firmado un contrato con Evernote).</w:t>
        <w:br/>
        <w:t>Etiqueta: ok</w:t>
        <w:br/>
        <w:br/>
        <w:t>Cláusula: Necesitamos tu permiso si tus derechos de propiedad intelectual restringen nuestro uso de tu contenido. Concedes a Google este permiso a través de esta licencia.</w:t>
        <w:br/>
        <w:t>Etiqueta: ok</w:t>
        <w:br/>
        <w:br/>
        <w:t>Cláusula: Datos obtenidos automáticamente:</w:t>
        <w:br/>
        <w:t>c) Listas de los contactos de tus dispositivos móviles, para proveer distintos servicios, como envío de dinero entre cuentas.</w:t>
        <w:br/>
        <w:t>Etiqueta: ok</w:t>
        <w:br/>
        <w:br/>
        <w:t>Cláusula: Si vives en la Región Europea, WhatsApp Ireland Limited te proporciona los Servicios de conformidad con estas Condiciones del servicio y la Política de privacidad.</w:t>
        <w:br/>
        <w:t>Etiqueta: Cláusula abusiva</w:t>
        <w:br/>
        <w:br/>
        <w:t>Cláusula: AVISO SOBRE ARBITRAJE: SI ESTÁS UTILIZANDO LOS SERVICIOS EN NOMBRE DE UN NEGOCIO, ESTE QUEDARÁ OBLIGADO POR LA CLÁUSULA ARBITRAL QUE APARECE MÁS ADELANTE EN ESTOS TÉRMINOS.</w:t>
        <w:br/>
        <w:t>Etiqueta: Cláusula abusiva</w:t>
        <w:br/>
        <w:br/>
        <w:t>Cláusula: Los Términos del proveedor de viajes deben establecer los derechos que usted tiene ante el Proveedor de viajes y le explicarán su responsabilidad en caso de que algo salga mal.</w:t>
        <w:br/>
        <w:t>Etiqueta: Cláusula abusiva</w:t>
        <w:br/>
        <w:br/>
        <w:t>Cláusula: Google no tendrá responsabilidad por:</w:t>
        <w:br/>
        <w:t>* Lucro cesante, ingresos, oportunidades de negocio, fondo de comercio o ahorros previstos</w:t>
        <w:br/>
        <w:t>* Pérdidas indirectas o derivadas</w:t>
        <w:br/>
        <w:t>* Daños punitivos</w:t>
        <w:br/>
        <w:t>Etiqueta: Cláusula abusiva</w:t>
        <w:br/>
        <w:br/>
        <w:t>Cláusula: VIMEO PROPORCIONA LOS SERVICIOS "EN EL ESTADO EN QUE SE ENCUENTRAN" Y "SEGÚN SU DISPONIBILIDAD". TÚ USAS LOS SERVICIOS BAJO TU PROPIO RIESGO. Debes proporcionar tu propio dispositivo y acceso a Internet.</w:t>
        <w:br/>
        <w:t>Etiqueta: ok</w:t>
        <w:br/>
        <w:br/>
        <w:t>Cláusula: RAPPI se reserva el derecho de actualizar, modificar y/o descontinuar los productos exhibidos en La Plataforma, sin tener el Usuario/Consumidor ningún tipo de facultad de reclamación por estos cambios.</w:t>
        <w:br/>
        <w:t>Etiqueta: ok</w:t>
        <w:br/>
        <w:br/>
        <w:t>Cláusula: -no participar de conductas discriminatorias, difamatorias, injuriosas, dañinas, acosadoras, abusivas, obscenas, amenazantes, ilegales, que provoquen peligro físico o sean de alguna otra forma objetables;</w:t>
        <w:br/>
        <w:t>Etiqueta: ok</w:t>
        <w:br/>
        <w:br/>
        <w:t>Cláusula: Consulte la Política de privacidad de Academia.edu en academia.edu/privacy para obtener información y avisos relacionados con la recopilación y el uso de su información personal por parte de Academia.edu.</w:t>
        <w:br/>
        <w:t>Etiqueta: ok</w:t>
        <w:br/>
        <w:br/>
        <w:t>Cláusula: -no participar de conductas discriminatorias, difamatorias, injuriosas, dañinas, acosadoras, abusivas, obscenas, amenazantes, ilegales, que provoquen peligro físico o sean de alguna otra forma objetables;</w:t>
        <w:br/>
        <w:t>Etiqueta: ok</w:t>
        <w:br/>
        <w:br/>
        <w:t>Cláusula: Normas de recomendaciones. Las Normas de recomendaciones de Facebook y las Normas de recomendaciones de Instagram describen los estándares que seguimos cuando recomendamos o evitamos recomendar contenido.</w:t>
        <w:br/>
        <w:t>Etiqueta: ok</w:t>
        <w:br/>
        <w:br/>
        <w:t>Cláusula: AL DESCARGAR O HACER USO DE LA APLICACIÓN, O AL INTENTAR HACER CUALQUIERA DE ESTAS, USTED ACEPTA LOS PRESENTES</w:t>
        <w:br/>
        <w:t>TÉRMINOS. SI NO LOS ACEPTA, NO TIENE DERECHO ALGUNO Y NO DEBE DESCARGAR NI USAR LA APLICACIÓN</w:t>
        <w:br/>
        <w:t>Etiqueta: ok</w:t>
        <w:br/>
        <w:br/>
        <w:t>Cláusula: Además de estos Términos y Condiciones, cada servicio del Ecosistema MELI tiene sus propias reglas de uso:</w:t>
        <w:br/>
        <w:t>Marketplace Marketplace VIS</w:t>
        <w:br/>
        <w:t>Meli+</w:t>
        <w:br/>
        <w:t>Mercado Play</w:t>
        <w:br/>
        <w:t>Mercado Shops Mercado Pago</w:t>
        <w:br/>
        <w:t>Envíos en Mercado Libre</w:t>
        <w:br/>
        <w:t>Etiqueta: ok</w:t>
        <w:br/>
        <w:br/>
        <w:t>Cláusula: En resumen: Snap no es responsable de las funciones, contenidos o servicios de terceros accesibles a través de o en relación con nuestros Servicios; por favor, asegúrate de leer las condiciones de terceros.</w:t>
        <w:br/>
        <w:t>Etiqueta: Cláusula abusiva</w:t>
        <w:br/>
        <w:br/>
        <w:t>Cláusula: Avisos: debe enviarnos todas las notificaciones de naturaleza legal mediante correo electrónico o a la siguiente dirección: "Vimeo.com, Inc.</w:t>
        <w:br/>
        <w:t>Attention: Legal Department 330 West 34th Street, 10th Floor New York, New York 10001"</w:t>
        <w:br/>
        <w:t>Etiqueta: Cláusula abusiva</w:t>
        <w:br/>
        <w:br/>
        <w:t>Cláusula: Estos Términos de servicio ("Términos") son parte del Acuerdo de usuario, un contrato legalmente vinculante que rige el uso de X. Debe leer estos Términos de servicio ("Términos") en su totalidad, pero estos son algunos aspectos clave que debe recordar:</w:t>
        <w:br/>
        <w:t>Etiqueta: ok</w:t>
        <w:br/>
        <w:br/>
        <w:t>Cláusula: Salvo que las normas de órden público en su jurisdicción establezcan lo contrario, las presentes Condiciones se regirán e interpretarán exclusivamente en virtud de la legislación de los Países Bajos, con exclusión de sus normas sobre conflicto de leyes.</w:t>
        <w:br/>
        <w:t>Etiqueta: ok</w:t>
        <w:br/>
        <w:br/>
        <w:t>Cláusula: Datos obtenidos automáticamente:</w:t>
        <w:br/>
        <w:t>g) Datos, e inclusive metadatos, que permitan la construcción y/o reconstrucción, total o parcial, de la experiencia que desarrollen los Usuarios al ocupar cualquiera de los flujos que Tenpo ha desarrollado en su App.</w:t>
        <w:br/>
        <w:t>Etiqueta: ok</w:t>
        <w:br/>
        <w:br/>
        <w:t>Cláusula: Usted puede facilitar aportaciones, observaciones y sugerencias para mejorar los Servicios ("Aportaciones") contactando con nosotros a través de redes sociales o de los canales de soporte. Las Aportaciones constituyen una forma del Contenido de Usuario.</w:t>
        <w:br/>
        <w:t>Etiqueta: ok</w:t>
        <w:br/>
        <w:br/>
        <w:t>Cláusula: Estos Términos de servicio ("Términos") son parte del Acuerdo de usuario, un contrato legalmente vinculante que rige el uso de X. Debe leer estos Términos de servicio ("Términos") en su totalidad, pero estos son algunos aspectos clave que debe recordar:</w:t>
        <w:br/>
        <w:t>Etiqueta: ok</w:t>
        <w:br/>
        <w:br/>
        <w:t>Cláusula: Requisitos. Usted solo podrá usar la Plataforma si es mayor de edad en su país o si tiene el consentimiento de su padre/madre o tutor. Es posible que existan ciertas restricciones de edad para los servicios específicos de la Plataforma en varios países.</w:t>
        <w:br/>
        <w:t>Etiqueta: ok</w:t>
        <w:br/>
        <w:br/>
        <w:t>Cláusula: Asociamos tu cuenta de Google con un país (o territorio) para poder determinar lo siguiente:</w:t>
        <w:br/>
        <w:t>-La entidad asociada de Google que te ofrece los servicios y trata tu información cuando los usas</w:t>
        <w:br/>
        <w:t>-La versión especí;ca de los términos que rige nuestra relación</w:t>
        <w:br/>
        <w:t>Etiqueta: ok</w:t>
        <w:br/>
        <w:br/>
        <w:t>Cláusula: No exija ni anime a los huéspedes a abrir una cuenta, dejar una evaluación,</w:t>
        <w:br/>
        <w:t>completar una encuesta o interactuar de otro modo con un sitio web,</w:t>
        <w:br/>
        <w:t>aplicación o servicio de terceros antes, durante o después de una</w:t>
        <w:br/>
        <w:t>Reservación, a menos que Airbnb lo autorice.</w:t>
        <w:br/>
        <w:t>Etiqueta: ok</w:t>
        <w:br/>
        <w:br/>
        <w:t>Cláusula: Las Partes acuerdan que los siguientes procedimientos son aplicables a cualquier Arbitraje iniciado conforme a esta cláusula de Resolución de conflictos (sujeta a la elección de un juzgado de paz por cualquiera de las Partes según lo indicado más arriba):</w:t>
        <w:br/>
        <w:t>Etiqueta: Cláusula abusiva</w:t>
        <w:br/>
        <w:br/>
        <w:t>Cláusula: Legislación aplicable. Las leyes del Estado de California rigen nuestras Condiciones, así como cualquier Disputa, ya sea en un tribunal o mediante arbitraje, que pudiera surgir entre tú y WhatsApp, independientemente de las disposiciones sobre conuictos de leyes.</w:t>
        <w:br/>
        <w:t>Etiqueta: Cláusula abusiva</w:t>
        <w:br/>
        <w:br/>
        <w:t>Cláusula: Las horas de viajes y de llegada a destino son referenciales, dependiendo de las condiciones de tránsito y climáticas. En caso de atraso en la llegada de un bus a un destino, respecto de la hora estimada inicialmente, La Empresa no asume las conexiones contratadas por un pasajero con un tercero.</w:t>
        <w:br/>
        <w:t>Etiqueta: Cláusula abusiva</w:t>
        <w:br/>
        <w:br/>
        <w:t>Cláusula: LINKEDIN Y SUS AFILIADOS NO SERÁN RESPONSABLES ANTE TI EN RELACIÓN CON ESTE CONTRATO POR NINGUNA CANTIDAD QUE EXCEDA (A) LOS GASTOS TOTALES ABONADOS O PENDIENTES DE ABONAR POR TU PARTE A LINKEDIN POR LOS SERVICIOS PRESTADOS DURANTE EL PLAZO ESTABLECIDO POR ESTE CONTRATO, SI LOS HUBIERA, O (B) 1000 USD.</w:t>
        <w:br/>
        <w:t>Etiqueta: Cláusula abusiva</w:t>
        <w:br/>
        <w:br/>
        <w:t>Cláusula: De vez en cuando, es posible que nosotros u otros en nuestro nombre ofrezcamos pruebas de las Suscripciones pagas por un período específico de forma gratuita o a una tarifa reducida (una "Prueba"). Al utilizar un Servicio de Spotify, usted acepta los Términos de la Oferta promocional de Spotify Premium.</w:t>
        <w:br/>
        <w:t>Etiqueta: ok</w:t>
        <w:br/>
        <w:br/>
        <w:t>Cláusula: 2.5 RAPPI, a su exclusiva discreción, podrá dar de baja el Registro y/o Cuenta de un determinado Usuario/Consumidor en cualquier momento, de manera unilateral, por infracción a los presentes Términos y Condiciones, especialmente de conformidad a los artículos 2.3, 3.3 y 4.6 del presente instrumento.</w:t>
        <w:br/>
        <w:t>Etiqueta: ok</w:t>
        <w:br/>
        <w:br/>
        <w:t>Cláusula: Para realizar este seguimiento, el CLIENTE puede rastrear los despachos desde su propio computador por Internet (ingresando a la página web: www.bluex.cl) utilizando como referencia el número de la orden de servicio y así acceder a informes tanto de las entregas como de las excepciones en el servicio.</w:t>
        <w:br/>
        <w:t>Etiqueta: ok</w:t>
        <w:br/>
        <w:br/>
        <w:t>Cláusula: NIKE podrá ceder sus derechos y deberes en virtud de estos Términos a cualquier parte en cualquier momento sin previo aviso dirigido a Usted, a menos que la ley aplicable requiera efectuar dicha notificación a Usted, pero esto no alterará sus derechos ni nuestras obligaciones en virtud de estos Términos.</w:t>
        <w:br/>
        <w:t>Etiqueta: ok</w:t>
        <w:br/>
        <w:br/>
        <w:t>Cláusula: 2.5 RAPPI, a su exclusiva discreción, podrá dar de baja el Registro y/o Cuenta de un determinado Usuario/Consumidor en cualquier momento, de manera unilateral, por infracción a los presentes Términos y Condiciones, especialmente de conformidad a los artículos 2.3, 3.3 y 4.6 del presente instrumento.</w:t>
        <w:br/>
        <w:t>Etiqueta: ok</w:t>
        <w:br/>
        <w:br/>
        <w:t>Cláusula: Tiempo mínimo de check-in para tu vuelo. El tiempo mínimo de check-in recomendado para los vuelos internacionales es de 120 minutos antes de la salida, y en el caso de los vuelos nacionales, 90 minutos antes de la salida. No obstante, puede que algunos aeropuertos y/o aerolíneas requieran más tiempo.</w:t>
        <w:br/>
        <w:t>Etiqueta: ok</w:t>
        <w:br/>
        <w:br/>
        <w:t>Cláusula: Aceptamos proporcionarte el Servicio de Instagram, que incluye todos los productos, las funciones, las apps, los servicios, las tecnologías y el software que ofrecemos para cumplir la misión de Instagram: acercarte a las personas y cosas que te encantan. El Servicio se compone de los siguientes aspectos:</w:t>
        <w:br/>
        <w:t>Etiqueta: ok</w:t>
        <w:br/>
        <w:br/>
        <w:t>Cláusula: Si usas contenido protegido por derechos de propiedad intelectual que poseemos e incluimos en nuestro Servicio, tales como imágenes, diseños, videos o sonidos que ofrecemos y que tú agregas al contenido que creas o compartes, nos reservamos todos los derechos sobre dicho contenido, pero no sobre los tuyos.</w:t>
        <w:br/>
        <w:t>Etiqueta: ok</w:t>
        <w:br/>
        <w:br/>
        <w:t>Cláusula: El arbitraje puede realizarse en Los Ángeles (California) o, si usted lo solicita, en la ciudad más cercana a su domicilio en la que haya una oficina de la AAA. El laudo arbitral será definitivo y vinculante para usted y para Rovio, y podrá formalizarse en forma de sentencia en cualquier tribunal competente.</w:t>
        <w:br/>
        <w:t>Etiqueta: Cláusula abusiva</w:t>
        <w:br/>
        <w:br/>
        <w:t>Cláusula: En el improbable caso de que terminemos en un conflicto legal, dependiendo de dónde residas, acuerdas con LinkedIn resolverlo en los tribunales de California en virtud de la ley de California, en los tribunales de Dublín e Irlanda en virtud de la ley irlandesa o en tus tribunales locales en virtud de la ley local.</w:t>
        <w:br/>
        <w:t>Etiqueta: Cláusula abusiva</w:t>
        <w:br/>
        <w:br/>
        <w:t>Cláusula: Debes aceptar estos Términos para crear una cuenta de Fitbit y acceder o hacer uso del Servicio de Fitbit. Si no tienes una cuenta, se entenderá que aceptas estos Términos por el hecho de usar cualquier parte del Servicio de Fitbit. Si no aceptas estos Términos, no crees una cuenta ni utilices el Servicio de Fitbit.</w:t>
        <w:br/>
        <w:t>Etiqueta: Cláusula abusiva</w:t>
        <w:br/>
        <w:br/>
        <w:t>Cláusula: Con la excepción de cualquiera de las disposiciones de la Sección 2 de este Acuerdo de arbitraje ("Prohibición de demandas colectivas y representativas, y reparación judicial no individualizada"), si un árbitro o un tribunal decide que alguna parte de este Acuerdo de arbitraje es inválida o inexigible, el resto de las partes del presente Acuerdo seguirán siendo aplicables.</w:t>
        <w:br/>
        <w:t>Etiqueta: Cláusula abusiva</w:t>
        <w:br/>
        <w:br/>
        <w:t>Cláusula: Pullman Bus, es una plataforma de venta de boletos de buses bajo la URL www.pullmanbus.cl. desarrollada y administrada por WIT Innovación y Tecnología SPA RUT 77.122.368-0, domiciliada en Los Conquistadores Providencia, Santiago, representada por Don Alejandro González domiciliado en la misma dirección, para nuestro cliente Pullman Bus representada por Don Luis Pedro Farias.</w:t>
        <w:br/>
        <w:t>Etiqueta: ok</w:t>
        <w:br/>
        <w:br/>
        <w:t>Cláusula: Además, usted acepta que, conjuntamente con el uso que haga de los Servicios, no facilitará o pondrá a disposición de otros ningún Contenido ilegal, inapropiado, o comercial (según se define más adelante). Usted acepta en que no publicará ningún Contenido inexacto, engañoso o inapropiado, lo que incluye tanto la aportación de datos como su edición o solicitud de eliminación.</w:t>
        <w:br/>
        <w:t>Etiqueta: ok</w:t>
        <w:br/>
        <w:br/>
        <w:t>Cláusula: Monetización: podemos permitir que vendas productos digitales o ganes dinero con publicidades. La venta de videos se rige por nuestro Apéndice para vendedores. Si eres una empresa establecida en la Unión Europea y usas nuestra plataforma "Vimeo OTT" para ofrecer contenido a consumidores ubicados en la Unión Europea, se aplica nuestro Apéndice para vendedores de OTT de la UE.</w:t>
        <w:br/>
        <w:t>Etiqueta: ok</w:t>
        <w:br/>
        <w:br/>
        <w:t>Cláusula: Tenga tacto. Respete a la comunidad y no publique Contenido de Usuario, enlace a un sitio web ni haga algo ilegal, engañoso, malicioso, acosador, impreciso, discriminatorio o que sea de otro modo objetable o inapropiado, o que viole cualquier ley aplicable. NIKE tiene derecho a preseleccionar, monitorear o eliminar Contenido de Usuario, pero no tenemos obligación de hacerlo.</w:t>
        <w:br/>
        <w:t>Etiqueta: ok</w:t>
        <w:br/>
        <w:br/>
        <w:t>Cláusula: Pullman Bus, es una plataforma de venta de boletos de buses bajo la URL www.pullmanbus.cl. desarrollada y administrada por WIT Innovación y Tecnología SPA RUT 77.122.368-0, domiciliada en Los Conquistadores Providencia, Santiago, representada por Don Alejandro González domiciliado en la misma dirección, para nuestro cliente Pullman Bus representada por Don Luis Pedro Farias.</w:t>
        <w:br/>
        <w:t>Etiqueta: ok</w:t>
        <w:br/>
        <w:br/>
        <w:t>Cláusula: El árbitro (no un juez ni un jurado) será el encargado de resolver todas las reclamaciones en arbitraje. A menos que usted y nosotros acordemos lo contrario, cualquier decisión o laudo incluirá una declaración escrita en la que se expondrá la decisión de cada reclamación y la base del laudo, incluidos los hechos y las conclusiones fácticas y jurídicas esenciales del árbitro.</w:t>
        <w:br/>
        <w:t>Etiqueta: Cláusula abusiva</w:t>
        <w:br/>
        <w:br/>
        <w:t>Cláusula: (a) SI NECESITA O BUSCA TRATAMIENTO MÉDICO, DEBE COMUNICARSE CON SU PROVEEDOR DE ATENCIÓN MÉDICA. SI TIENE PENSAMIENTOS SUICIDAS O DE DAÑO AUTOINFLINGIDO, LLAME O ENVÍE UN MENSAJE DE TEXTO AL 988, LA LÍNEA DE PREVENCIÓN DE SUICIDIO Y CRISIS, Y SI SE ENCUENTRA EN PELIGRO INMEDIATO, COMUNÍQUESE CON EL 911 (O SU EQUIVALENTE LOCAL) O DIRÍJASE A LA SALA DE EMERGENCIAS MÁS CERCANA.</w:t>
        <w:br/>
        <w:t>Etiqueta: ok</w:t>
        <w:br/>
        <w:br/>
        <w:t>Cláusula: generar u optimizar contenido basado en el Contenido de usuario que proporcionan. El Contenido de usuario puede incluir información sesgada, incorrecta, perjudicial, ofensiva o engañosa. Otros usuarios son responsables de su Contenido de usuario, así como de todas las decisiones y medidas adoptadas y de la falta de adopción de las mismas basada en el Contenido de usuario.</w:t>
        <w:br/>
        <w:t>Etiqueta: ok</w:t>
        <w:br/>
        <w:br/>
        <w:t>Cláusula: Las tarifas de impuestos se basan en las tarifas pertinentes en el momento de su cobro mensual. Estas cantidades pueden cambiar a través del tiempo según los requisitos de impuestos locales de su país, estado, territorio o incluso ciudad. Cualquier cambio en las tarifas de impuestos se aplicará de forma automática de acuerdo con la información de cuenta que usted proporcione.</w:t>
        <w:br/>
        <w:t>Etiqueta: ok</w:t>
        <w:br/>
        <w:br/>
        <w:t>Cláusula: Enlaces de terceras partes en este sitio pueden redireccionarse a sitios web de terceras partes que no están afiliadas con nosotros. No nos responsabilizamos de examinar o evaluar el contenido o exactitud y no garantizamos ni tendremos ninguna obligación o responsabilidad por cualquier material de terceros o sitios web, o de cualquier material, productos o servicios de terceros.</w:t>
        <w:br/>
        <w:t>Etiqueta: Cláusula abusiva</w:t>
        <w:br/>
        <w:br/>
        <w:t>Cláusula: Nos reservamos el derecho de rechazar cualquier pedido que realice con nosotros. Podemos, a nuestra discreción, limitar o cancelar las cantidades compradas por persona, por hogar o por pedido. Estas restricciones pueden incluir pedidos realizados por o bajo la misma cuenta de cliente, la misma tarjeta de crédito, y/o pedidos que utilizan la misma facturación y/o dirección de envío.</w:t>
        <w:br/>
        <w:t>Etiqueta: Cláusula abusiva</w:t>
        <w:br/>
        <w:br/>
        <w:t>Cláusula: 8. India (in): a. Condiciones Definidas</w:t>
        <w:br/>
        <w:t>i. Entidad de Yahoo aplicable: 2. Para otros Servicios: b. si no se especifica ninguna Entidad de Yahoo aplicable como proveedora con respecto a un Servicio en específico, la Entidad de Yahoo aplicable es Yahoo Inc. (Dirección: 770 Broadway, New York, NY 10003, USA), y para dichos Servicios, se aplican las condiciones de la Sección 14.2 (Estados Unidos).</w:t>
        <w:br/>
        <w:t>Etiqueta: Cláusula abusiva</w:t>
        <w:br/>
        <w:br/>
        <w:t>Cláusula: SPOTIFY Y USTED ACUERDAN QUE CADA UNO PUEDE DEMANDAR AL OTRO SOLO EN SU CAPACIDAD INDIVIDUAL Y NO COMO UN DEMANDANTE O MIEMBRO DE LA CLASE EN CUALQUIER ACCIÓN COLECTIVA O REPRESENTATIVA, CONFORME A LAS LEYES PERTINENTES. A menos que tanto usted como Spotify lo acuerden, ningún árbitro o juez puede consolidar más de un reclamo por persona ni presidir ningún tipo de procedimiento representativo o colectivo.</w:t>
        <w:br/>
        <w:t>Etiqueta: Cláusula abusiva</w:t>
        <w:br/>
        <w:br/>
        <w:t>Cláusula: Todos los reclamos que surjan de estas condiciones o del Servicio, o que se relacionen con estos, se regirán por la legislación de California, excepto por las reglas de California en materia de conyicto de leyes, y se deberán presentar exclusivamente en los tribunales federales o estatales del Condado de Santa Clara, California, en EE.UU. Tanto tu como YouTube aceptan someterse a la jurisdicciónde esos tribunales.</w:t>
        <w:br/>
        <w:t>Etiqueta: Cláusula abusiva</w:t>
        <w:br/>
        <w:br/>
        <w:t>Cláusula: Productos excluidos de las coberturas de riesgo. Quedan excluidos de la cobertura de riesgo ordinaria por orden de servicio y de la cobertura de riesgo adicional, los siguientes bienes: Dinero, joyas, relojes, vales al portador, valores, documentos valorados, documentos mercantiles, títulos mobiliarios, cheques, vales vista, letras de cambio, pagarés, acciones, licencias médicas, propuestas y/u otros bienes suntuosos.</w:t>
        <w:br/>
        <w:t>Etiqueta: Cláusula abusiva</w:t>
        <w:br/>
        <w:br/>
        <w:t>Cláusula: Los compradores generalmente no tienen derecho a cancelar un pedido. Los compradores pueden solicitar cancelar un pedido en eBay dentro del plazo y tal como se indica en nuestra Política sobre cancelaciones de pedidos, y el vendedor tendrá 3 días para aceptar o rechazar la solicitud. Si no se puede cancelar el pedido, es posible que los compradores puedan devolver el artículo si el artículo es elegible para la devolución.</w:t>
        <w:br/>
        <w:t>Etiqueta: Cláusula abusiva</w:t>
        <w:br/>
        <w:br/>
        <w:t>Cláusula: Todas las disputas relacionadas con este Acuerdo o tu uso de nuestros Servicios se regirán por las leyes del estado de Nueva York y de los Estados Unidos de América (respecto de los asuntos sujetos a la jurisdicción federal, como los derechos de autor), sin importar los principios de conflictos de leyes. El acuerdo de arbitraje establecido en la Sección 11.3 se regirá por la Ley Federal de Arbitraje (Federal Arbitration Act).</w:t>
        <w:br/>
        <w:t>Etiqueta: Cláusula abusiva</w:t>
        <w:br/>
        <w:br/>
        <w:t>Cláusula: Asimismo, Tenpo no responderá si una transacción no pudiere ser realizada o se retrasare por un motivo asociado a la plataforma o Cuenta de PayPal (por ejemplo: disponibilidad del saldo, disponibilidad de la plataforma PayPal, rechazo de la transacción, etc.), quedando Tenpo exenta de cualquier responsabilidad o controversia que se genere con el Cliente en virtud de lo anterior, lo que deberá ser resuelto entre el Cliente y PayPal.</w:t>
        <w:br/>
        <w:t>Etiqueta: Cláusula abusiva</w:t>
        <w:br/>
        <w:br/>
        <w:t>Cláusula: Las leyes del estado de California (Estados Unidos) rigen cualquier disputa que se derive de estos términos o esté relacionada con ellos, los términos adicionales específicos de los servicios u otros servicios relacionados, con independencia de las normas de conBicto de leyes. Tanto Google como tú aceptáis someteros a la jurisdicción exclusiva de los tribunales federales o estatales del condado de Santa Clara (California) para solucionar estas disputas.</w:t>
        <w:br/>
        <w:t>Etiqueta: Cláusula abusiva</w:t>
        <w:br/>
        <w:br/>
        <w:t>Cláusula: Si la renuncia de acciones colectivas en la sección 6.2 se considera no exigible en el arbitraje o si cualquier parte de la sección 6.3 se considera no válida o no exigible, entonces la sección 6.3 en su totalidad será nula y vacía, y, en tal caso, las partes aceptan que la jurisdicción y el lugar descritos en la sección 6.1 regirán cualquier acción que surja de los Acuerdos o esté relacionada con ellos, y se le permitirá realizar procedimientos en cualquier momento.</w:t>
        <w:br/>
        <w:t>Etiqueta: Cláusula abusiva</w:t>
        <w:br/>
        <w:br/>
        <w:t>Cláusula: b) Solo operador de la Plataforma en el modelo Marketplace disponible en esta, dondelos productos son comercializados por vendedores, el Vendedor, diferentes deCencosud Retail S.A. En este caso, las visitas, contratos y transacciones que el Usuariorealice en Marketplace, se regirán por los Términos y Condiciones de Marketplaceinformados en la Plataforma, y las condiciones específicas que haya informado cadaVendedor respecto de los productos que comercialice en la Plataforma.</w:t>
        <w:br/>
        <w:t>Etiqueta: ok</w:t>
        <w:br/>
        <w:br/>
        <w:t>Cláusula: Por este acto nos facultas para comunicar y/o ceder tus Datos Personales, ya sea dentro de Chile o al extranjero, a las siguientes personas: a) A nuestros proveedores, para el solo efecto de prestarnos los servicios para los cuales han sido contratados. No autorizamos a nuestros proveedores de servicios a utilizar o revelar tus Datos Personales, salvo cuando sea necesario para ofrecer determinados servicios en nuestro nombre o cumplir con requisitos legales o reglamentarios.</w:t>
        <w:br/>
        <w:t>Etiqueta: Cláusula abusiva</w:t>
        <w:br/>
        <w:br/>
        <w:t>Cláusula: Por este acto nos facultas para comunicar y/o ceder tus Datos Personales, ya sea dentro de Chile o al extranjero, a las siguientes personas: a) A nuestros proveedores, para el solo efecto de prestarnos los servicios para los cuales han sido contratados. No autorizamos a nuestros proveedores de servicios a utilizar o revelar tus Datos Personales, salvo cuando sea necesario para ofrecer determinados servicios en nuestro nombre o cumplir con requisitos legales o reglamentarios.</w:t>
        <w:br/>
        <w:t>Etiqueta: Cláusula abusiva</w:t>
        <w:br/>
        <w:br/>
        <w:t>Cláusula: iv. Dispositivos Habilitados para Cortana. Los dispositivos habilitados para Cortana son productos o dispositivos habilitados para</w:t>
        <w:br/>
        <w:t>conectarse a los Servicios de Cortana, o productos o dispositivos compatibles con los Servicios de Cortana. Los dispositivos habilitados para</w:t>
        <w:br/>
        <w:t>Cortana incluyen productos o dispositivos de terceros que no son de propiedad de Microsoft o que Microsoft no fabrica ni desarrolla.</w:t>
        <w:br/>
        <w:t>Microsoft no es responsable de estos dispositivos o productos de terceros.</w:t>
        <w:br/>
        <w:t>Etiqueta: ok</w:t>
        <w:br/>
        <w:br/>
        <w:t>Cláusula: 3. Si cancelas:</w:t>
        <w:br/>
        <w:t>HASTA 48 horas antes del comienzo del alquiler, recibirás un reembolso íntegro;</w:t>
        <w:br/>
        <w:t>DENTRO DE LAS 48 horas previas al comienzo del alquiler, o desde el propio mostrador de alquiler, se reembolsará el importe pagado menos el coste correspondiente a 3 días de tu alquiler. Por tanto, no efectuaremos ningún reembolso si el coche se ha alquilado para 3 días o menos;</w:t>
        <w:br/>
        <w:t>DESPUÉS del comienzo del alquiler (o si directamente no te presentas), no se efectuará ningún reembolso.</w:t>
        <w:br/>
        <w:t>Etiqueta: ok</w:t>
        <w:br/>
        <w:br/>
        <w:t>Cláusula: Puede restringirse ocasionalmente su acceso a los Productos y Servicios para permitir hacer reparaciones, mantenimiento o la introducción de nuevos Servicios o Productos. Restauraremos los Productos y Servicios tan pronto como podamos hacerlo razonablemente. En caso de que los Productos y Servicios no estén disponibles, se aplican nuestros plazos habituales para Pedidos y cancelaciones; notifíquenos los cambios en su Pedido enviando un correo electrónico a help@headspace.com.</w:t>
        <w:br/>
        <w:t>Etiqueta: ok</w:t>
        <w:br/>
        <w:br/>
        <w:t>Cláusula: iv. Dispositivos Habilitados para Cortana. Los dispositivos habilitados para Cortana son productos o dispositivos habilitados para</w:t>
        <w:br/>
        <w:t>conectarse a los Servicios de Cortana, o productos o dispositivos compatibles con los Servicios de Cortana. Los dispositivos habilitados para</w:t>
        <w:br/>
        <w:t>Cortana incluyen productos o dispositivos de terceros que no son de propiedad de Microsoft o que Microsoft no fabrica ni desarrolla.</w:t>
        <w:br/>
        <w:t>Microsoft no es responsable de estos dispositivos o productos de terceros.</w:t>
        <w:br/>
        <w:t>Etiqueta: ok</w:t>
        <w:br/>
        <w:br/>
        <w:t>Cláusula: Para acceder a ciertas características de los Servicios, usted deberá convertirse en Titular de la cuenta creando una cuenta. Cuando crea una cuenta, debe proporcionar información completa y precisa. Usted se hará completamente responsable de la actividad que ocurra en su cuenta, como su interacción y comunicación con otras personas, y deberá proteger su propia cuenta. Con este objetivo, si es Titular de la cuenta, usted acepta mantener su información de contacto actualizada.</w:t>
        <w:br/>
        <w:t>Etiqueta: ok</w:t>
        <w:br/>
        <w:br/>
        <w:t>Cláusula: Contamos con un conjunto de reglas en evolución para regir cómo los socios del entorno pueden interactuar con su Contenido publicado en los Servicios. Estas reglas existen para permitir un entorno abierto que tenga en cuenta sus derechos. Usted comprende que podemos modificar o adaptar su Contenido según se distribuya, sindique, publique o emita por nuestra parte o por parte de nuestros socios y/o que podemos realizar cambios en su contenido para adaptarlo a distintos medios.</w:t>
        <w:br/>
        <w:t>Etiqueta: ok</w:t>
        <w:br/>
        <w:br/>
        <w:t>Cláusula: Si usted se encuentra fuera de los Estados Unidos, es posible que únicamente tenga acceso a nuestro contenido de meditación, atención plena, sueño y movimiento y orientación de salud conductual. Todos los servicios adicionales, incluidos, entre otros, los servicios de terapia o psiquiatría, son proporcionados por nuestros socios o filiales, y su participación en dichos servicios adicionales se rige por términos y políticas adicionales que se le presentarán cuando corresponda.</w:t>
        <w:br/>
        <w:t>Etiqueta: ok</w:t>
        <w:br/>
        <w:br/>
        <w:t>Cláusula: La legislación de Inglaterra y Gales rige estas Condiciones y cualquier reclamación y disputa (ya sea por responsabilidad contractual, extracontractual o de otro tipo) derivada de o relacionada con estas Condiciones o con su objeto. Los órganos judiciales de algunos países podrían no aplicar las leyes de Inglaterra y Gales a ciertas disputas relacionadas con las presentes Condiciones. Si resides en uno de esos países, podrían aplicarse las leyes de tu país de residencia a dichas disputas.</w:t>
        <w:br/>
        <w:t>Etiqueta: Cláusula abusiva</w:t>
        <w:br/>
        <w:br/>
        <w:t>Cláusula: En raras ocasiones, puede haber algún error en el precio. Los errores obvios en el precio no serán vinculantes. Un error obvio en el precio es aquel error tan evidente y manifiesto que ninguna persona razonable consideraría dicho precio normal. En esas circunstancias, nos reservamos el derecho de cancelar la reserva sin penalización alguna y devolverte el importe cobrado. Igualmente podemos ofrecerte la oportunidad de mantener la reserva al precio correcto y pagar la diferencia de importe.</w:t>
        <w:br/>
        <w:t>Etiqueta: Cláusula abusiva</w:t>
        <w:br/>
        <w:br/>
        <w:t>Cláusula: Para retractarse de estas Condiciones, debe informar a Rovio de su decisión y dejar de utilizar los Servicios. Para desistir de la compra de una licencia de un Objeto virtual o de un Servicio, debe informar al comerciante registrado, que puede ser Rovio o el colaborador autorizado de Rovio a través del cual usted realizó la compra. Tenga en cuenta que Rovio no puede ni está obligado a satisfacer su solicitud de desistimiento de una compra en la que Rovio no sea el comerciante registrado.</w:t>
        <w:br/>
        <w:t>Etiqueta: Cláusula abusiva</w:t>
        <w:br/>
        <w:br/>
        <w:t>Cláusula: Al visitar nuestro sitio y/o comprar algo de nosotros, participas en nuestro “Servicio” y aceptas los siguientes términos y condiciones (“Términos de Servicio”, “Términos”), incluídos todos los términos y condiciones adicionales y las políticas a las que se hace referencia en el presente documento y/o disponible a través de hipervínculos. Estas Condiciones de Servicio se aplican a todos los usuarios del sitio, incluyendo limitación a usuarios que sean navegadores, proveedores, clientes, comerciantes, y/o colaboradores de contenido.</w:t>
        <w:br/>
        <w:t>Etiqueta: Cláusula abusiva</w:t>
        <w:br/>
        <w:br/>
        <w:t>Cláusula: EN LA MEDIDA PERMITIDA POR LA LEGISLACIÓN APLICABLE, EN NINGÚN CASO LA RESPONSABILIDAD TOTAL DE NIANTIC DERIVADA DE, O SURGIDA CON OCASIÓN DE LAS PRESENTES CONDICIONES, DE UN EVENTO O DEL USO O LA INCAPACIDAD DE USAR LOS SERVICIOS O EL CONTENIDO EXCEDERÁ DE MIL DÓLARES ESTADOUNIDENSES (1000 $) O, SI SE CONTRATA CON NIANTIC INTERNATIONAL LIMITED, DE MIL LIBRAS ESTERLINAS (1000 £). LAS EXCLUSIONES Y LIMITACIONES DE DAÑOS Y PERJUICIOS ESTABLECIDAS ANTERIORMENTE CONSTITUYEN ELEMENTOS ESENCIALES Y FUNDAMENTALES DEL ACUERDO ENTRE NIANTIC Y USTED.</w:t>
        <w:br/>
        <w:t>Etiqueta: Cláusula abusiva</w:t>
        <w:br/>
        <w:br/>
        <w:t>Cláusula:  Al adquirir servicios de viajes a través de esta Plataforma, celebrarás dos contratos: (a) un contrato entre Tú y el (los) Proveedor(es) de viajes con relación a la prestación del (de los) servicio(s) de viajes solicitados y (b) un contrato entre Tú y eDreams con relación a la prestación de un servicio de intermediación. A menos que se indique expresamente, eDreams actúa como Agente para ti y no celebra ninguna relación contractual contigo y/o el Proveedor de viajes con relación a los servicios que adquieres en esta Plataforma.</w:t>
        <w:br/>
        <w:t>Etiqueta: Cláusula abusiva</w:t>
        <w:br/>
        <w:br/>
        <w:t>Cláusula: Honorarios. Su responsabilidad de pagar los honorarios de presentación, administrativos y de árbitro de la AAA será únicamente la establecida en las Reglas de la AAA. Sin embargo, si su reclamo por daños y perjuicios no excede los $75,000, Academia.edu pagará todos esos honorarios a menos que el árbitro determine que el fondo de su reclamo o la reparación solicitada en su Demanda de arbitraje fueron frívolos o se presentaron con un propósito inadecuado ( medido por los estándares establecidos en la Regla Federal de Procedimiento Civil 11(b)).</w:t>
        <w:br/>
        <w:t>Etiqueta: Cláusula abusiva</w:t>
        <w:br/>
        <w:br/>
        <w:t>Cláusula: Estas limitaciones de responsabilidad no se aplican a la responsabilidad por muerte o lesiones personales, fraude, negligencia grave o infracción dolosa, o en casos de negligencia en los que se haya infringido una obligación material, entendiendo por obligación material aquella que constituya un requisito previo para la prestación de nuestros servicios y en la que puedas confiar razonablemente, pero solo en la medida en que los daños se debieran directamente al incumplimiento y fueran previsibles al término de este Contrato y siempre que sean considerados típicos en el contexto del mismo.</w:t>
        <w:br/>
        <w:t>Etiqueta: Cláusula abusiva</w:t>
        <w:br/>
        <w:br/>
        <w:t>Cláusula: El árbitro decidirá la esencia de todos los reclamos de conformidad con la ley aplicable, incluidos los principios de equidad reconocidos, y aceptará todos los reclamos de privilegio reconocidos por la ley. El árbitro no está obligado a acatar sentencias en arbitrajes previos que involucran a diferentes usuarios, pero deberá acatar las sentencias en arbitrajes previos que involucran al mismo usuario de eBay en la medida requerida por la ley aplicable. El laudo arbitral será definitivo y vinculante, y un tribunal competente podrá pronunciar una sentencia respecto al laudo dictado por el árbitro.</w:t>
        <w:br/>
        <w:t>Etiqueta: Cláusula abusiva</w:t>
        <w:br/>
        <w:br/>
        <w:t>Cláusula: Además de las Condiciones que figuran en esta página, existen otros dos documentos que forman parte de nuestra relación contractual contigo:</w:t>
        <w:br/>
        <w:t>Nuestra página Cómo trabajamos te sirve de ayuda para utilizar nuestra Plataforma y entender nuestros comentarios, rankings y recomendaciones o cómo ganamos dinero, entre otros.</w:t>
        <w:br/>
        <w:t>Nuestras Pautas y normas sobre contenido nos sirven de ayuda para que todo el contenido de nuestra Plataforma sea pertinente y apropiado para un público global, sin limitar la libertad de expresión. Gracias a ellas, puedes saber cómo gestionamos el contenido y tomamos medidas contra cualquier aspecto inapropiado.</w:t>
        <w:br/>
        <w:t>Etiqueta: ok</w:t>
        <w:br/>
        <w:br/>
        <w:t>Cláusula: El hecho de que Niantic no ejercite cualquier derecho o disposición de las presentes Condiciones no se considerará renuncia a dicho derecho o disposición. La renuncia a cualquiera de dichos derechos o disposiciones solo surtirá efecto si consta por escrito y va firmada por un representante debidamente autorizado de Niantic. Salvo lo expresamente recogido en las presentes Condiciones, el ejercicio por cualquiera de las partes de los derechos que le asisten con arreglo a las presentes Condiciones se entenderá sin perjuicio de las demás medidas que pueda aplicar con arreglo a las presentes Condiciones o por cualquier otro título.</w:t>
        <w:br/>
        <w:t>Etiqueta: ok</w:t>
        <w:br/>
        <w:br/>
        <w:t>Cláusula: d. Equipos Adicionales y Planes de Datos. Para usar muchos de los Servicios usted necesitará conexión a Internet y/o un plan de datos en su</w:t>
        <w:br/>
        <w:t>celular. Además, es posible que necesite equipo adicional, como auriculares, cámara o micrófono. Usted es responsable de proveer todas las</w:t>
        <w:br/>
        <w:t>conexiones, planes y equipos necesarios para usar los Servicios y de pagar los cargos que le cobren el(los) proveedor(es) de sus conexiones,</w:t>
        <w:br/>
        <w:t>planes y equipo. Esos cargos son adicionales a cualquier otro cargo que pague por los Servicios y no le serán reembolsados. Consulte con su(s)</w:t>
        <w:br/>
        <w:t>proveedor(es) para determinar si este tipo de tarifas rigen para usted.</w:t>
        <w:br/>
        <w:t>Etiqueta: ok</w:t>
        <w:br/>
        <w:br/>
        <w:t>Cláusula: Para operar nuestros servicios internacionales y permitir que puedas conectarte con personas alrededor del mundo, debemos transferir contenido y datos a nuestros centros de datos, socios, proveedores de servicios, otros proveedores y sistemas de todo el mundo (incluidas regiones fuera de tu país de residencia), almacenarlos en ellos y distribuirlos entre ellos. Es necesario y fundamental usar esta infraestructura internacional para proporcionar nuestros servicios. Esta infraestructura puede ser propiedad de Meta Platforms, Inc., Meta Platforms Ireland Limited o sus empresas afiliadas, o estar operada o ser controlada por estas.</w:t>
        <w:br/>
        <w:t>Etiqueta: ok</w:t>
        <w:br/>
        <w:br/>
        <w:t>Cláusula: Para operar nuestros servicios internacionales y permitir que puedas conectarte con personas alrededor del mundo, debemos transferir contenido y datos a nuestros centros de datos, socios, proveedores de servicios, otros proveedores y sistemas de todo el mundo (incluidas regiones fuera de tu país de residencia), almacenarlos en ellos y distribuirlos entre ellos. Es necesario y fundamental usar esta infraestructura internacional para proporcionar nuestros servicios. Esta infraestructura puede ser propiedad de Meta Platforms, Inc., Meta Platforms Ireland Limited o sus empresas afiliadas, o estar operada o ser controlada por estas.</w:t>
        <w:br/>
        <w:t>Etiqueta: ok</w:t>
        <w:br/>
        <w:br/>
        <w:t>Cláusula: (a) Cuando realiza un pedido (“Pedido”) de cualquier Producto o Servicio, o utiliza o accede de otro modo a los Productos o Servicios, usted acepta quedar obligado por estos Términos y por todas las leyes, normas, reglamentaciones, órdenes judiciales, órdenes ejecutivas o instrumentos legales vinculantes similares aplicables (la “Ley aplicable”). También se le puede pedir que haga clic en “Acepto” antes de comprar o acceder a los Productos y Servicios. Si no hace clic en “Acepto”, es posible que no pueda completar su</w:t>
        <w:br/>
        <w:t>compra o acceder a los Productos o Servicios. Si no acepta estos Términos, no utilice los Productos o Servicios.</w:t>
        <w:br/>
        <w:t>Etiqueta: ok</w:t>
        <w:br/>
        <w:br/>
        <w:t>Cláusula: Es posible que algunas personas experimenten ansiedad con respecto a la obtención de resultados de salud genética. Se trata de algo normal. Si se siente ansioso, debe hablar con su médico u otro profesional sanitario antes de proporcionar su muestra de ADN para los Servicios de ADN de salud. Le animamos a que hable con un asesor genético, un profesional sanitario especializado en afecciones genéticas o un genetista médico clínico colegiado antes de presentar la muestra de ADN a los Servicios de ADN de salud para que tenga más información y pueda tomar una decisión informada sobre si las pruebas de ADN son apropiadas para usted.</w:t>
        <w:br/>
        <w:t>Etiqueta: ok</w:t>
        <w:br/>
        <w:br/>
        <w:t>Cláusula: 3.3.1. Los reembolsos están sujetos a las Políticas del (de los) Proveedor(es) de viajes, según sea el caso. Si reúnes los requisitos para obtener un reembolso de acuerdo con esas Políticas, debes saber que el reembolso se procesará usando la misma forma de pago utilizada para pagar la solicitud. Ten en cuenta que las tarifas aéreas contienen diferentes elementos y no todos ellos son reembolsables, por lo que incluso si reúnes los requisitos para obtener un reembolso de acuerdo con las políticas del (de los) Proveedor(es) de viajes, puede que el monto reembolsado no sea exactamente el precio total pagado por la reserva.</w:t>
        <w:br/>
        <w:t>Etiqueta: ok</w:t>
        <w:br/>
        <w:br/>
        <w:t>Cláusula: “Disputa excluida” signiTca cualquier Disputa relacionada con la aplicación o infracción de tus derechos de propiedad intelectual e industrial o los nuestros (como derechos de autor, marcas comerciales o registradas, dominios, logotipos, imágenes comerciales, secretos comerciales y patentes), o cualquier esfuerzo por interferir con nuestros Servicios o hacer uso de nuestros Servicios de forma no autorizada (por ejemplo, de manera automatizada). Para mayor claridad y sin perjuicio de lo que precede, dichas Disputas relacionadas, derivadas o conectadas de algún modo con tus derechos de privacidad y publicidad no son Disputas excluidas.</w:t>
        <w:br/>
        <w:t>Etiqueta: Cláusula abusiva</w:t>
        <w:br/>
        <w:br/>
        <w:t>Cláusula: LOS VÍNCULOS DE ESTE SERVICIO LE PERMITIRÁN ABANDONAR EL SITIO DE MICROSOFT. LOS SITIOS VINCULADOS NO SE ENCUENTRAN BAJO CONTROL DE MICROSOFT Y MICROSOFT NO ES RESPONSABLE DEL CONTENIDO DE NINGÚN SITIO VINCULADO, INCLUYENDO SIN LIMITACIÓN, CUALQUIER VÍNCULO CONTENIDO EN UN SITIO VINCULADO, O LOS CAMBIOS O ACTUALIZACIONES QUE TENGAN LUGAR EN DICHOS SITIOS. MICROSOFT NO ES RESPONSABLE DE LA DIFUSIÓN POR WEB O DE NINGUNA FORMA DE TRANSMISIÓN RECIBIDA DE CUALQUIER SITIO VINCULADO. MICROSOFT LE PROPORCIONA ESTOS VÍNCULOS SOLO POR COMODIDAD, Y LA INCLUSIÓN DE CUALQUIERA DE ELLOS NO IMPLICA LA APROBACIÓN POR PARTE DE MICROSOFT DEL SITIO VINCULADO.</w:t>
        <w:br/>
        <w:t>Etiqueta: Cláusula abusiva</w:t>
        <w:br/>
        <w:br/>
        <w:t>Cláusula: EN LA MEDIDA EN QUE LO PERMITAN LAS LEYES APLICABLES: (A) VIMEO NO SERÁ RESPONSABLE DE NINGÚN DAÑO INDIRECTO, ACCIDENTAL, ESPECIAL, CONSECUENTE, PUNITIVO NI EJEMPLAR, INCLUIDOS DAÑOS POR PÉRDIDAS EMPRESARIALES, DE GANANCIAS, DE FONDOS DE COMERCIO, DE DATOS U OTRAS PÉRDIDAS INTANGIBLES, AUN SI SE LE NOTIFICÓ LA POSIBILIDAD DE QUE EXISTIERAN TALES DAÑOS; Y (B) LA RESPONSABILIDAD TOTAL DE VIMEO RESPECTO DE TI, EXCEPTUANDO LAS OBLIGACIONES DE PAGO CONTRACTUALES DE VIMEO ESTABLECIDAS AQUÍ (DE EXISTIR ALGUNA), NO EXCEDERÁN LAS CANTIDADES QUE LE PAGASTE TÚ A VIMEO DURANTE LOS DOCE (12) MESES ANTERIORES A TU RECLAMO (O RECLAMOS) O CIEN DÓLARES (100 USD), LO QUE SEA MAYOR.</w:t>
        <w:br/>
        <w:t>Etiqueta: Cláusula abusiva</w:t>
        <w:br/>
        <w:br/>
        <w:t>Cláusula: Jurisdicción y lugar de las disputas no cubiertas por el arbitraje. Salvo que nuestra disputa se resuelva mediante arbitraje (tal como se indica a continuación), si reside en cualquier país que no sea Brasil, acepta la resolución de cualquier reclamación o disputa que pueda tener contra nosotros por un tribunal estatal o federal ubicado en el Condado de San Diego, California, EE. UU exclusivamente. Usted acepta someterse a la jurisdicción personal exclusiva de los tribunales del Condado de San Diego, California, EE. UU. (y, para disipar cualquier tipo de duda, excluir la jurisdicción de cualquier otro tribunal) con el fin de litigar todas esas reclamaciones o disputas.</w:t>
        <w:br/>
        <w:t>Etiqueta: Cláusula abusiva</w:t>
        <w:br/>
        <w:br/>
        <w:t>Cláusula: Skyscanner puede proporcionarle información sobre la proyección de vuelos si decide registrarse en las alertas de precio. Nuestras proyecciones de precios son la mejor estimación que podemos proporcionar en cualquier momento en función de los datos que poseemos y que se relacionan con tendencias pasadas. No hay garantía de que nuestras proyecciones sean correctas, ya que los precios y la disponibilidad dependen de terceros, como se explicó anteriormente. Si bien puede optar por confiar en nuestras proyecciones, no garantizamos ni podemos garantizar su exactitud y no aceptamos ninguna responsabilidad por cualquier inexactitud o falta de disponibilidad de los precios informativos.</w:t>
        <w:br/>
        <w:t>Etiqueta: Cláusula abusiva</w:t>
        <w:br/>
        <w:br/>
        <w:t>Cláusula: Excepto en lo que respecta a la Prohibición de emprender acciones colectivas y de representación y a los requisitos para Arbitrajes coordinados o masivos, si un tribunal decide que cualquiera de las partes de este Acuerdo de arbitraje es nula o inaplicable, los demás apartados seguirán siendo aplicables. Sin embargo, si un tribunal decide que la Prohibición de emprender acciones colectivas y de representación o los requisitos para Arbitrajes coordinados o masivos son nulos o inaplicables, este Acuerdo de arbitraje será nulo en su totalidad. El resto de los presentes Términos y este Apartado (¿Qué debo hacer si creo tener una reclamación contra Evernote?) seguirán siendo de aplicación.</w:t>
        <w:br/>
        <w:t>Etiqueta: Cláusula abusiva</w:t>
        <w:br/>
        <w:br/>
        <w:t>Cláusula: USTED RECONOCE Y ACEPTA QUE, AL ACCEDER O UTILIZAR EL SITIO O LOS SERVICIOS O AL DESCARGAR O PUBLICAR CUALQUIER CONTENIDO DESDE O EN EL SITIO O A TRAVÉS DE LOS SERVICIOS, ESTÁ INDICA QUE HA LEÍDO Y QUE ENTIENDE Y ACEPTA ESTAR OBLIGADO POR, ESTOS TÉRMINOS, SE HAYA REGISTRADO O NO EN O A TRAVÉS DEL SITIO. SI NO ACEPTA ESTOS TÉRMINOS, ENTONCES NO TIENE DERECHO A ACCEDER O UTILIZAR EL SITIO, LOS SERVICIOS O EL CONTENIDO COLECTIVO. Si acepta o acepta estos Términos en nombre de una empresa, universidad u otra entidad legal, declara y garantiza que tiene la autoridad para vincular a esa empresa, universidad u otra entidad legal a estos Términos y, en tal caso, “usted ” y “su” se referirán y se aplicarán a esa empresa u otra entidad legal.</w:t>
        <w:br/>
        <w:t>Etiqueta: Cláusula abusiva</w:t>
        <w:br/>
        <w:br/>
        <w:t>Cláusula: Si a pesar de las disposiciones establecidas en estos Términos y Condiciones de uso, Apple tuviera que indemnizarlo por cualquier daño o pérdida causados o relacionados con el uso del Sitio o Contenido, su responsabilidad no excederá en ningún caso de (1) el total de las tarifas de suscripción o tarifas similares de un servicio o característica del Sitio durante los seis meses antes de la fecha en la que se haya realizo el reclamo a Apple (pero sin incluir el precio de compra de ningún hardware o software de Apple, ni de ningún programa de soporte técnico, como AppleCare o similar) o (2) la suma de 100 dólares estadounidenses. Algunas jurisdicciones no permiten las limitaciones de responsabilidad, por lo que en ese caso estas no se aplicarán.</w:t>
        <w:br/>
        <w:t>Etiqueta: Cláusula abusiva</w:t>
        <w:br/>
        <w:br/>
        <w:t>Cláusula: REVISE DETENIDAMENTE LAS DISPOSICIONES EN MATERIA DE RESOLUCIÓN DE CONFLICTOS ESTABLECIDOS MÁS ADELANTE EN LA CLÁUSULA 15. DICHAS DISPOSICIONES REGULAN CÓMO SE RESOLVERÁN LOS CONFLICTOS ENTRE USTED Y TINDER. ASIMISMO, INCLUYEN UN PROCESO OBLIGATORIO DE RESOLUCIÓN INFORMAL DE CONFLICTOS PREVIO AL ARBITRAJE (EXCEPTO PARA RECLAMACIONES INDIVIDUALES DE AGRESIÓN O ACOSO SEXUAL QUE SE PRODUZCAN EN RELACIÓN CON SU USO DE LOS SERVICIOS), UN ACUERDO DE ARBITRAJE, LA ELECCIÓN DE UN JUICIO VERBAL, LA RENUNCIA A LA DEMANDA COLECTIVA, PROCEDIMIENTOS ADICIONALES PARA SOLICITUDES DE ARBITRAJE EN MASA Y LA RENUNCIA AL JUICIO POR JURADO QUE AFECTAN A SUS DERECHOS. EN EL ARBITRAJE HAY MENOS OPORTUNIDADES DE REUNIR PRUEBAS Y REVISIÓN EN APELACIÓN QUE EN UN PROCESO JUDICIAL.</w:t>
        <w:br/>
        <w:t>Etiqueta: Cláusula abusiva</w:t>
        <w:br/>
        <w:br/>
        <w:t>Cláusula: 8.1 En ocasiones, podemos contratar a un tercero para que proporcione apoyo para los Productos o Servicios que le ofrecemos o para que le proporcione Servicios directamente, como los servicios del Programa de asistencia al empleado (Employee Assistance Program, EAP). En tales casos, el uso que usted haga de los productos o servicios del tercero estará sujeto a los términos de servicio y la política de privacidad correspondientes de este, los cuales se le presentarán a usted al momento de la contratación del producto o servicio. En la medida en que exista un conflicto entre estos Términos y los términos de uso de nuestros terceros contratados, se aplicarán los términos del tercero. Nos reservamos el derecho de cambiar de proveedores externos a nuestra entera discreción.</w:t>
        <w:br/>
        <w:t>Etiqueta: Cláusula abusiva</w:t>
        <w:br/>
        <w:br/>
        <w:t>Cláusula: f. Foros. Si, por algún motivo, una Disputa procede en un tribunal en lugar de hacerlo a través del arbitraje, todas dichas disputas (independientemente de la teoría) que surjan de o tengan relación con estas Condiciones, o la relación entre usted y nosotros, se plantearán exclusivamente en los tribunales ubicados en el condado de Nueva York, en Nueva York o en el Tribunal de Distrito de los EE. UU. para el Distrito Sur de Nueva York. En dichos casos, usted y nosotros aceptamos someternos a la jurisdicción personal de los tribunales ubicados dentro del condado de Nueva York, en Nueva York o el Distrito Sur de Nueva York, y aceptamos renunciar a cualquier objeción sobre el ejercicio de la jurisdicción sobre las partes por dichos tribunales y emplazarnos en dichos tribunales.</w:t>
        <w:br/>
        <w:t>Etiqueta: Cláusula abusiva</w:t>
        <w:br/>
        <w:br/>
        <w:t>Cláusula: 12. Taiwán (tw): a. Condiciones definidas</w:t>
        <w:br/>
        <w:t>i. Entidad de Yahoo aplicable: 3. Para otros Servicios:</w:t>
        <w:br/>
        <w:t>a. la Entidad de Yahoo aplicable es la Entidad de Yahoo Media que se especifica como proveedora con respecto a un Servicio específico, y las Condiciones y la relación entre usted y la Entidad de Yahoo aplicable se regirán por las leyes del lugar de incorporación de la Entidad de Yahoo aplicable; o</w:t>
        <w:br/>
        <w:t>b. si no se especifica ninguna Entidad de Yahoo Media como proveedora con respecto a un Servicio en específico, la Entidad de Yahoo aplicable es Yahoo Inc. (Dirección: 770 Broadway, New York, NY 10003, USA), y para dichos Servicios, se aplican las condiciones de la Sección 14.2 (Estados Unidos).</w:t>
        <w:br/>
        <w:t>ii. Edad mínima: 13 años de edad</w:t>
        <w:br/>
        <w:t>iii. Atención al cliente. Para acceder a la atención al cliente, consulte esta página.</w:t>
        <w:br/>
        <w:t>Etiqueta: Cláusula abusiva</w:t>
        <w:br/>
        <w:br/>
        <w:t>Cláusula: SI RESIDE EN ESTADOS UNIDOS O ESTÁ DE ALGÚN OTRO MODO SUJETO A LA LEY FEDERAL DE ARBITRAJE DE ESTADOS UNIDOS, LOS PRESENTES TÉRMINOS TAMBIÉN INCLUYEN UN ACUERDO DE ARBITRAJE INDIVIDUAL OBLIGATORIO Y VINCULANTE Y UNA RENUNCIA A EMPRENDER ACCIONES COLECTIVAS, LO QUE SIGNIFICA QUE LA MAYORÍA DE LAS DISPUTAS ENTRE USTED Y NOSOTROS SE RESOLVERÁN MEDIANTE ARBITRAJE INDIVIDUAL VINCULANTE Y NO MEDIANTE ARBITRAJE COLECTIVO, ACCIÓN COLECTIVA, NI EN NINGÚN OTRO TIPO DE PROCEDIMIENTO REPRESENTATIVO O JUICIO CON JURADO. (VÉASE EL APARTADO «¿QUÉ DEBO HACER SI CREO TENER UNA RECLAMACIÓN CONTRA EVERNOTE?»). PUEDE RENUNICAR AL REQUISITO DE ARBITRAJE EN UN PLAZO DE 30 DÍAS A PARTIR DE LA ACEPTACIÓN DE LOS PRESENTES TÉRMINOS O EN UN PLAZO DE 30 DÍAS A PARTIR DE LA DISPONIBILIDAD DE ESTA POSIBILIDAD DE RENUNCIA, LO QUE OCURRA MÁS TARDE. ENCONTRARÁ LAS INSTRUCCIONES PARA RENUNCIAR EN EL CITADO APARTADO.</w:t>
        <w:br/>
        <w:t>Etiqueta: Cláusula abusiva</w:t>
        <w:br/>
        <w:br/>
        <w:t>Cláusula: 6. Australia (au): a. Condiciones Definidas</w:t>
        <w:br/>
        <w:t>i. Entidad de Yahoo aplicable:</w:t>
        <w:br/>
        <w:t>1. Para OneSearch, AOL Mail, Yahoo Lifestyle, Yahoo Finance, Yahoo Mail, Yahoo News, Yahoo Search, Yahoo Sports, Yahoo TV Yahoo Weather, la Entidad de Yahoo aplicable es Yahoo Australia Pty Ltd (Dirección: Level 4 West, 8 Central Avenue, Eveleigh NSW 2015, Australia) y se aplican las siguientes condiciones: (a) las Condiciones y la relación entre usted y Yahoo Australia Pty Ltd se regirán por las leyes del estado de New South Wales independientemente de sus disposiciones de conflicto legal, y (b) usted y Yahoo Australia Pty Ltd aceptan someterse a la jurisdicción exclusiva de los tribunales del estado de New South Wales.</w:t>
        <w:br/>
        <w:t>2. Para otros Servicios, la Entidad de Yahoo aplicable es Yahoo Inc. (Dirección: 770 Broadway, New York, NY 10003, USA), y para dichos Servicios, se aplican las condiciones de la Sección 14.2 (Estados Unidos).</w:t>
        <w:br/>
        <w:t>ii. Edad mínima: 13 años de edad</w:t>
        <w:br/>
        <w:t>Etiqueta: Cláusula abusiva</w:t>
        <w:br/>
        <w:br/>
        <w:t>Cláusula: Aceptas utilizar Fitbit Pay de conformidad con los Términos de Fitbit Pay y los Términos, así como de conformidad con todas las leyes y reglamentos vigentes. No utilizarás Fitbit Pay para ningún fin fraudulento o ilícito y tu uso de Fitbit Pay se ajustará a las disposiciones de la cláusula 7 de estos Términos, incluyendo, sin carácter restrictivo, te abstendrás de (i) evitar cualquier medida tecnológica aplicada por Fitbit Pay o por cualquiera de sus proveedores u otros terceros (incluidos otros usuarios) para proteger Fitbit Pay; o (ii) acceder a Fitbit Pay mediante el uso de cualquier mecanismo distinto a los autorizados en virtud de estos Términos de Fitbit Pay. Si realizas cualquier modificación a tu dispositivo Fitbit o al servicio Fitbit Pay, Fitbit Pay no será responsable por los daños y perjuicios que puedan producirse a consecuencia de dichas modificaciones, incluida cualquier transacción no autorizada que se pueda haber efectuado.</w:t>
        <w:br/>
        <w:t>Etiqueta: ok</w:t>
        <w:br/>
        <w:br/>
        <w:t>Cláusula: 3.6.1. eDreams te recomienda contar con un seguro de viaje. Si decides contratar una póliza de seguro de viaje a través de la Plataforma eDreams, celebrarás dos contratos independientes (a) un contrato entre Tú y la Compañía de seguros con relación a la prestación del seguro de viaje, sujeto a los términos y condiciones mencionados en la póliza de seguro, y (b) uno entre Tú y eDreams con relación al servicio de intermediación para la prestación del seguro de viaje por parte de la Compañía de seguros. eDreams te cobrará la prima del seguro más los impuestos correspondientes a la prima de seguro (si los hubiera) en nombre de la Compañía de seguros. Además, te cobrará una tarifa por el servicio de intermediación. En cualquier caso, tendrás acceso a la póliza de seguro antes de someterte al contrato o de contraer una obligación de pago. Te recomendamos leer atentamente los términos y condiciones de la póliza de seguro.</w:t>
        <w:br/>
        <w:t>Etiqueta: ok</w:t>
        <w:br/>
        <w:br/>
        <w:t>Cláusula: Para utilizar algunas características o servicios que se ofrecen en el Sitio o a través de este, es posible que deba crear una cuenta (incluido establecer una Apple ID y contraseña). Usted es completamente responsable de mantener la confidencialidad de la información de su cuenta, incluida la contraseña, y de cualquier y toda actividad que ocurra en su cuenta como resultado de que usted no haya podido mantener la confidencialidad y seguridad de dicha información. Usted acepta informar a Apple de forma inmediata en caso de que se haga un uso ilegítimo de su cuenta o contraseña, o si ocurre cualquier problema relacionado con la seguridad. Es posible que sea legalmente responsable de las pérdidas ocasionadas a Apple o a cualquier otro usuario o visitante del Sitio por el uso de su Apple ID, contraseña o cuenta por parte de otra persona, como resultado de que usted no haya podido mantener la confidencialidad y seguridad de la información de la cuenta.</w:t>
        <w:br/>
        <w:t>Etiqueta: ok</w:t>
        <w:br/>
        <w:br/>
        <w:t>Cláusula: Para tu conveniencia, te entregamos un formulario de Aviso de Rechazo. Debes completar, firmar y enviarnos dicho formulario por correo para estar en condiciones de rechazar el Acuerdo de arbitraje. Debes completar el formulario de Aviso de rechazo y proporcionar la información solicitada en este, incluidos tu nombre, dirección (nombre de la calle, ciudad, estado y código postal), el o los nombres de usuario y las direcciones de correo electrónico asociadas con las cuentas del Servicio de eBay a las que se aplica el rechazo. Debe firmar la notificación de no aceptación para que tenga validez. Este procedimiento es la única manera disponible para rechazar el Acuerdo de arbitraje. Si rechazas el Acuerdo de arbitraje, el resto de estas Condiciones de uso y la sección de Disputas legales seguirán vigentes en tu caso. Rechazar este Acuerdo de arbitraje no afecta de ninguna manera otro Acuerdo de arbitraje, previo o futuro, que pueda tener con nosotros.</w:t>
        <w:br/>
        <w:br/>
        <w:t>Etiqueta: ok</w:t>
        <w:br/>
        <w:br/>
        <w:t>Cláusula: Para utilizar algunas características o servicios que se ofrecen en el Sitio o a través de este, es posible que deba crear una cuenta (incluido establecer una Apple ID y contraseña). Usted es completamente responsable de mantener la confidencialidad de la información de su cuenta, incluida la contraseña, y de cualquier y toda actividad que ocurra en su cuenta como resultado de que usted no haya podido mantener la confidencialidad y seguridad de dicha información. Usted acepta informar a Apple de forma inmediata en caso de que se haga un uso ilegítimo de su cuenta o contraseña, o si ocurre cualquier problema relacionado con la seguridad. Es posible que sea legalmente responsable de las pérdidas ocasionadas a Apple o a cualquier otro usuario o visitante del Sitio por el uso de su Apple ID, contraseña o cuenta por parte de otra persona, como resultado de que usted no haya podido mantener la confidencialidad y seguridad de la información de la cuenta.</w:t>
        <w:br/>
        <w:t>Etiqueta: ok</w:t>
        <w:br/>
        <w:br/>
        <w:t>Cláusula: c. Características de Familia de Microsoft. Los padres e hijos pueden usar características de Microsoft Family, incluido Microsoft Family Safety,</w:t>
        <w:br/>
        <w:t>para desarrollar la confianza, basándose en un entendimiento compartido de los comportamientos, sitios web, aplicaciones, juegos, ubicaciones</w:t>
        <w:br/>
        <w:t>físicas y gastos correctos en una familia. Los padres pueden crear una Familia yendo a https://account.microsoft.com/family (o siguiendo las</w:t>
        <w:br/>
        <w:t>instrucciones que se encuentran en el dispositivo Windows o la consola Xbox) e invitar a los niños o a otros padres a unirse. Los miembros de la</w:t>
        <w:br/>
        <w:t>familia disponen de muchas características, así que revise atentamente la información proporcionada al aceptar crear o unirse a una familia, y</w:t>
        <w:br/>
        <w:t>cuando adquiera Productos Digitales para acceso familiar. Al crear o unirse a una familia, usted acepta usar la familia de acuerdo con su propósito</w:t>
        <w:br/>
        <w:t>y no usarla de una forma no autorizada para obtener acceso ilegal a la información de otra persona.</w:t>
        <w:br/>
        <w:t>Etiqueta: ok</w:t>
        <w:br/>
        <w:br/>
        <w:t>Cláusula: Asimismo, para que Tinder pueda impedir el uso de Su Contenido fuera de nuestros Servicio, autoriza a Tinder a actuar en su nombre con respecto a los usos infractores de Su Contenido extraído de nuestros Servicio por parte de otros usuarios o por terceros. Se incluye expresamente la autorización, pero no la obligación, de enviar notificaciones de conformidad con el artículo 512(c)(3) del título 17 del Código de Estados Unidos (es decir, Avisos de retirada de contenido de la DMCA) en su nombre si terceros se apropian de Su Contenido y lo utilizan fuera de nuestros Servicios. Tinder no está obligado a actuar en relación con el uso de Su contenido por parte de otros usuarios o terceros. La licencia de Tinder sobre Su contenido está sujeta a sus derechos según la legislación aplicable (por ejemplo, las leyes sobre protección de datos personales en la medida en que el contenido incluya información personal, tal y como se define en esas leyes).</w:t>
        <w:br/>
        <w:t>Etiqueta: ok</w:t>
        <w:br/>
        <w:br/>
        <w:t>Cláusula: 10. Derecho de retracto. El cliente podrá devolver un producto adquirido en Ripley.com dentro del plazo de 10 días contados desde su recepción, sin necesidad de invocar ninguna causa y siempre y cuando el producto no se haya deteriorado por un  hecho imputable al cliente. Para ejercer este derecho el cliente deberá presentar el producto en un Centro de Servicio de cualquier tienda Ripley o llamar al número de teléfono 600 230 02 22 en horario hábil para solicitar el retiro del producto. Asimismo, deberá acompañar la boleta original o cualquier documento que acredite la compra y restituir en buen estado los elementos originales del embalaje, como las etiquetas, certificados de garantía, manuales de uso, cajas, elementos de protección y sus accesorios o pagar su respectivo valor, previamente informado. En caso de productos comprados en promoción, se requerirá la entrega de todos ellos, sin perjuicio que el cambio se efectúe sólo respecto a uno de ellos.</w:t>
        <w:br/>
        <w:t>Etiqueta: ok</w:t>
        <w:br/>
        <w:br/>
        <w:t>Cláusula: 2.  Honorarios: el pago de los honorarios de NAM se regirá por las Reglas de NAM, salvo cuando el caso forme parte de una Solicitud en masa (como se define a continuación) o los honorarios y gastos de NAM (incluidos los honorarios del Árbitro) pagados por cualquiera de las Partes se reasignen por orden del Árbitro tras determinar que (a) cualquiera de las Partes infringió la cláusula 15 de este Acuerdo, (b) dicha reasignación está prevista en este Acuerdo, o (c) la reasignación está permitida por la legislación aplicable. Consideraremos una petición de buena fe para abonar su parte de la tasa de solicitud del consumidor que usted demuestre a Tinder que tiene dificultades financieras para asumir los gastos. Tinder se compromete a garantizar que los honorarios de arbitraje no sean una barrera que impida a los consumidores la resolución de conflictos. Nosotros asumiremos todos los honorarios de NAM cuando Tinder inicie un arbitraje en su contra.</w:t>
        <w:br/>
        <w:t>Etiqueta: Cláusula abusiva</w:t>
        <w:br/>
        <w:br/>
        <w:t>Cláusula: El presente Acuerdo y cualquier controversia relativa al Servicio se regirá exclusivamente por la legislación del Estado de Israel, independientemente de cualquier disposición sobre conflicto de leyes, y usted acepta que cualquier proceso judicial sobre la firma, el cumplimiento o la aplicación del presente Acuerdo se llevará exclusivamente ante los tribunales de Tel Aviv (Israel). Usted acepta que el Servicio se considerará pasivo y no dará lugar a una jurisdicción por razón de la persona sobre MyHeritage, ya sea específica o general, en ninguna otra jurisdicción aparte de Israel. En el improbable caso de que no consigamos resolver una controversia con usted tras intentarlo de manera informal, todas las reclamaciones de ambas partes deberán realizarse a título particular y no como demandante representante o miembro de una demanda colectiva en el marco de una acción colectiva o representativa. Usted acepta que, al formalizar el presente Acuerdo, tanto usted como nosotros renunciamos al derecho de participar en una demanda colectiva.</w:t>
        <w:br/>
        <w:t>Etiqueta: Cláusula abusiva</w:t>
        <w:br/>
        <w:br/>
        <w:t>Cláusula: i) En ningún caso STARBUCKS será responsable de las pérdidas, daños o perjuicios de cualquier tipo que surjan por acceder y usar la Aplicación y/o el equipo en donde se encuentre instalada la misma, incluyéndose, pero no limitándose, a los producidos en los sistemas informáticos por la introducción de virus y/o ataques informáticos. STARBUCKS tampoco será responsable de los daños que pudieran sufrir los Usuarios por un uso inadecuado de la Aplicación y, en modo alguno, de las caídas, interrupciones, ausencia o defecto en las telecomunicaciones. En consecuencia, la responsabilidad de STARBUCKS sólo será exigible si el incumplimiento, modificación, deficiencia, suspensión, indisponibilidad o cancelación de la instalación del Software tiene su origen en causas imputables a STARBUCKS. STARBUCKS tampoco asumirá ninguna garantía y/o responsabilidad en el supuesto de que el Usuario haya recibido el Software de un tercero distinto a STARBUCKS, tratándose de una infracción grave de los derechos de propiedad intelectual e industrial del mismo.</w:t>
        <w:br/>
        <w:t>Etiqueta: Cláusula abusiva</w:t>
        <w:br/>
        <w:br/>
        <w:t>Cláusula: Avisos y procedimiento para reclamos acerca de infracciones de los derechos de autor. Microsoft respeta los derechos de propiedad intelectual</w:t>
        <w:br/>
        <w:t>de terceros. Si desea enviar un aviso de infracción de propiedad intelectual, incluidos los reclamos de infracción de derechos de autor, use nuestros</w:t>
        <w:br/>
        <w:t>procedimientos para enviar Avisos de Infracción (https://www.microsoft.com/en-us/legal/intellectualproperty/infringement) cuyos procedimientos</w:t>
        <w:br/>
        <w:t>forman parte de estos Términos. LOS RECLAMOS QUE NO SE AJUSTEN A ESTE PROCEDIMIENTO NO RECIBIRÁN RESPUESTA.</w:t>
        <w:br/>
        <w:t>Microsoft usa los procesos establecidos en el Título 17, Código de Estados Unidos, sección 512 y, cuando sea aplicable, el Capítulo III de la Regulación</w:t>
        <w:br/>
        <w:t>(UE) 2022/2065, para responder a los avisos relativos a infracciones de los derechos de autor. Cuando sea procedente, Microsoft también puede</w:t>
        <w:br/>
        <w:t>deshabilitar o suspender cuentas de usuarios de los servicios de Microsoft que hayan incurrido en infracciones reiteradas. Además, en circunstancias</w:t>
        <w:br/>
        <w:t>apropiadas, Microsoft puede suspender el procesamiento de avisos de individuos o entidades que con frecuencia envían avisos infundados. Puede</w:t>
        <w:br/>
        <w:t>encontrar una explicación adicional de los procedimientos aplicables para un Servicio determinado, incluida la posible rectificación de las decisiones</w:t>
        <w:br/>
        <w:t>tomadas por Microsoft como parte de estos procedimientos en Avisos de Infracción</w:t>
        <w:br/>
        <w:t>(https://www.microsoft.com/legal/intellectualproperty/infringement).</w:t>
        <w:br/>
        <w:t>Etiqueta: Cláusula abusiva</w:t>
        <w:br/>
        <w:br/>
        <w:t xml:space="preserve">Cláusula: 6. Abusos/Quejas </w:t>
        <w:br/>
        <w:t xml:space="preserve">¿Cómo puedo denunciar a alguien que no respeta las Condiciones? </w:t>
        <w:br/>
        <w:t xml:space="preserve">Puedes denunciar un abuso o realizar una queja sobre algún Contenido en Badoo a través del formulario que encontrarás en la siguiente página: Página de contacto. También puedes denunciar a un usuario directamente desde su perfil, haciendo clic en el  enlace ‘Bloquear o denunciar’, eligiendo el asunto de la queja y añadiendo un comentario de lo sucedido y de lo que creas conveniente. Siempre haremos todo lo posible para resolver cualquier problema que puedas tener con nuestro servicio. Sin embargo, si tu queja no se resuelve, puede que tengas la posibilidad de usar la plataforma de resolución de litigios en línea de la Comisión Europea. </w:t>
        <w:br/>
        <w:t xml:space="preserve">¿Se ha investigado a otros usuarios? </w:t>
        <w:br/>
        <w:t xml:space="preserve">NO. SE ENTIENDE QUE EN EL DESARROLLO ORDINARIO DE LAS OPERACIONES DE BADOO, EL GRUPO BADOO NO REALIZA COMPROBACIONES DE LOS ANTECEDENTES PENALES DE SUS USUARIOS NI INVESTIGA REGULARMENTE LOS ANTECEDENTES DE SUS USUARIOS NI INTENTA VERIFICAR LAS DECLARACIONES DE SUS USUARIOS. EL GRUPO BADOO NO SE PRONUNCIA NI GARANTIZA LA CONDUCTA DE LOS USUARIOS NI SU COMPATIBILIDAD CON LOS USUARIOS ACTUALES O FUTUROS. BADOO GROUP SE RESERVA EL DERECHO A REALIZAR CUALQUIER COMPROBACIÓN DE ANTECEDENTES PENALES U OTRAS INVESTIGACIONES (COMO BÚSQUEDAS EN EL REGISTRO DE DELINCUENTES SEXUALES) EN CUALQUIER MOMENTO Y A UTILIZAR LOS REGISTROS PÚBLICOS DISPONIBLES PARA CUALQUIER FIN. </w:t>
        <w:br/>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