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10.  utilizar nuestros Servicios en relación con el fraude, los sistemas piramidales u otras prácticas similares;</w:t>
        <w:br/>
        <w:t>Etiqueta: ok</w:t>
        <w:br/>
        <w:br/>
        <w:t>Cláusula: b. Los siguientes Servicios se los presta la misma Entidad de Yahoo dondequiera que usted se encuentre en el mundo:</w:t>
        <w:br/>
        <w:t>Etiqueta: ok</w:t>
        <w:br/>
        <w:br/>
        <w:t>Cláusula: Ambas coberturas de riesgo son excluyentes entre sí. Es decir, las respectivas indemnizaciones no son acumulables.</w:t>
        <w:br/>
        <w:t>Etiqueta: ok</w:t>
        <w:br/>
        <w:br/>
        <w:t>Cláusula: Las Tarjetas se pueden usar para:</w:t>
        <w:br/>
        <w:t>c) Cualquier otra modalidad de uso de la Tarjeta que Tenpo informe oportunamente.</w:t>
        <w:br/>
        <w:t>Etiqueta: ok</w:t>
        <w:br/>
        <w:br/>
        <w:t>Cláusula: -Esta licencia no afecta a tus derechos de privacidad; solo tiene que ver con los derechos de propiedad intelectual.</w:t>
        <w:br/>
        <w:t>Etiqueta: ok</w:t>
        <w:br/>
        <w:br/>
        <w:t>Cláusula: -Esta licencia no afecta a tus derechos de privacidad; solo tiene que ver con los derechos de propiedad intelectual.</w:t>
        <w:br/>
        <w:t>Etiqueta: ok</w:t>
        <w:br/>
        <w:br/>
        <w:t>Cláusula: Acuerdas con LinkedIn que si el contenido incluye datos personales, quedará sujeto a nuestra Política de privacidad.</w:t>
        <w:br/>
        <w:t>Etiqueta: ok</w:t>
        <w:br/>
        <w:br/>
        <w:t>Cláusula: El uso que haga de los Servicios de ADN está sujeto al presente Acuerdo y a la Política de privacidad de MyHeritage.</w:t>
        <w:br/>
        <w:t>Etiqueta: ok</w:t>
        <w:br/>
        <w:br/>
        <w:t>Cláusula: 17.  no subir virus u otro código malicioso ni poner en peligro de ningún modo la seguridad de nuestros Servicios;</w:t>
        <w:br/>
        <w:t>Etiqueta: ok</w:t>
        <w:br/>
        <w:br/>
        <w:t>Cláusula: Al usar la Plataforma, Usted acepta recibir ciertas comunicaciones electrónicas de NIKE, sujetas a la ley aplicable.</w:t>
        <w:br/>
        <w:t>Etiqueta: ok</w:t>
        <w:br/>
        <w:br/>
        <w:t>Cláusula: LA RESPONSABILIDAD TOTAL DE USTED O BOX Y SUS ASOCIADOS, DIRECTIVOS, DISTRIBUIDORES, EMPLEADOS, AGENTES, PROVEEDORES U OTORGANTES DE LICENCIA EN RELACIÓN CON LOS SERVICIOS,</w:t>
        <w:br/>
        <w:t>Etiqueta: Cláusula abusiva</w:t>
        <w:br/>
        <w:br/>
        <w:t>Cláusula: 5. Podemos cambiar cualquier característica del programa Genius, incluyendo los niveles, los tipos de reserva que cuentan para avanzar y la manera en la que se estructura el programa.</w:t>
        <w:br/>
        <w:t>Etiqueta: Cláusula abusiva</w:t>
        <w:br/>
        <w:br/>
        <w:t>Cláusula: 2. Si cancelas una Reserva o no te presentas, los cargos de cancelación o por no presentado, así como cualquier reembolso, dependerán de las condiciones de cancelación y no presentado del Proveedor de servicios.</w:t>
        <w:br/>
        <w:t>Etiqueta: Cláusula abusiva</w:t>
        <w:br/>
        <w:br/>
        <w:t>Cláusula: Fitbit puede, a su entera discreción, alterar, eliminar o negarse a exhibir cualquier parte de Tu Contenido y podrá prohibirte que publiques, cargues, almacenes, compartas, envíes o exhibas Tu Contenido en o a través del Servicio de Fitbit.</w:t>
        <w:br/>
        <w:t>Etiqueta: Cláusula abusiva</w:t>
        <w:br/>
        <w:br/>
        <w:t>Cláusula: El uso de nuestros Servicios debe cumplir con nuestra Política de uso aceptable.El contenido de los Servicios podría estar protegido por derechos de propiedad intelectual de otras personas. No copies, cargues, descargues ni compartas contenido, a menos que tengas derecho a hacerlo.</w:t>
        <w:br/>
        <w:t>Etiqueta: ok</w:t>
        <w:br/>
        <w:br/>
        <w:t>Cláusula: Líquidos inflamables (alcoholes, combustibles, acetonas, pinturas, barnices, diluyentes, etc.)</w:t>
        <w:br/>
        <w:t>Sólidos inflamables (celuloide foto, piedras de encendedor, harina de pescado, algodón húmedo, virutas de metales ferrosos, fósforo blanco y amarillo, aluminio en polvo, sodio, etc.)</w:t>
        <w:br/>
        <w:t>Etiqueta: ok</w:t>
        <w:br/>
        <w:br/>
        <w:t>Cláusula: Al solicitar órdenes a través de la Plataforma Rappi en las cuales el pago no haya sido exitoso al método de pago seleccionado por el Usuario/Consumidor, Rappi podrá realizar el cobro a cualquiera de los métodos de pago que el Usuario/Consumidor tiene registrados en su cuenta.</w:t>
        <w:br/>
        <w:t>Etiqueta: ok</w:t>
        <w:br/>
        <w:br/>
        <w:t>Cláusula: 6.3 El Usuario/Consumidor en ningún caso podrá alegar falta de conocimiento de las limitaciones, restricciones y penalidades asociadas al Servicio, dado que las mismas son informadas en forma previa a realizar la Solicitud, como así también mediante confirmación de la Reserva.</w:t>
        <w:br/>
        <w:t>Etiqueta: ok</w:t>
        <w:br/>
        <w:br/>
        <w:t>Cláusula: 5.2.1. Comunícate con nuestro Departamento de Servicio al Cliente en caso de preguntas o quejas relacionadas con la reserva antes de tu salida. Si tienes quejas relacionadas con un Proveedor de viajes, asegúrate de iniciar formalmente el procedimiento de queja antes de tu regreso.</w:t>
        <w:br/>
        <w:t>Etiqueta: ok</w:t>
        <w:br/>
        <w:br/>
        <w:t>Cláusula: 5.2.1. Comunícate con nuestro Departamento de Servicio al Cliente en caso de preguntas o quejas relacionadas con la reserva antes de tu salida. Si tienes quejas relacionadas con un Proveedor de viajes, asegúrate de iniciar formalmente el procedimiento de queja antes de tu regreso.</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Para obtener información sobre cómo Tinder y sus socios recopilan, usan y comparten sus datos personales, lea nuestra Política de privacidad. Al utilizar nuestros Servicios, usted acepta que podemos utilizar sus datos personales de conformidad con nuestra Política de privacidad.</w:t>
        <w:br/>
        <w:t>Etiqueta: ok</w:t>
        <w:br/>
        <w:br/>
        <w:t>Cláusula: g.Comunicación relacionada con la facturación. Aceptas que Canva se ponga en contacto contigo en cualquier momento mediante correo electrónico, notificaciones push u otros medios para comunicarte información relevante sobre tu suscripción, la facturación y el uso del Servicio.</w:t>
        <w:br/>
        <w:t>Etiqueta: ok</w:t>
        <w:br/>
        <w:br/>
        <w:t>Cláusula: Estás de acuerdo con no reproducir, duplicar, copiar, vender, revender o explotar cualquier parte del Servicio, uso del Servicio, o acceso al Servicio o cualquier contacto en el sitio web a través del cual se presta el servicio, sin el expreso permiso por escrito de nuestra parte.</w:t>
        <w:br/>
        <w:t>Etiqueta: ok</w:t>
        <w:br/>
        <w:br/>
        <w:t>Cláusula: Imágenes. Nos esforzamos por asegurar que las imágenes de los establecimientos y las descripciones de los servicios e instalaciones que aparecen en nuestra Plataforma sean exactas, tal como las proporcionan los proveedores de viajes, pero no podemos garantizar que siempre sea así.</w:t>
        <w:br/>
        <w:t>Etiqueta: Cláusula abusiva</w:t>
        <w:br/>
        <w:br/>
        <w:t>Cláusula: Apple proporciona acceso a sus datos internacionales y, en consecuencia, pueden contener referencias o referencias cruzadas a productos, programas y servicios de Apple que no estén anunciados en su país. Estas referencias no implican que Apple vaya a anunciar tales productos, programas o servicios en su país.</w:t>
        <w:br/>
        <w:t>Etiqueta: Cláusula abusiva</w:t>
        <w:br/>
        <w:br/>
        <w:t>Cláusula: Podemos suspender la Devolución de tu Dinero de eBay total o parcialmente, sin previo aviso, en caso de sospecha de abuso o interferencia con el buen funcionamiento de la política. Aceptas indemnizarnos por cualquier pérdida, incluidos los gastos en que incurramos para recuperar esa pérdida, provocada por el uso indebido que hagas del programa Devolución de tu Dinero de eBay o cualquier fraude que cometas en relación con el programa Devolución de tu Dinero de eBay.</w:t>
        <w:br/>
        <w:t>Etiqueta: Cláusula abusiva</w:t>
        <w:br/>
        <w:br/>
        <w:t>Cláusula: Usted acepta que Apple, a su exclusivo criterio y sin previo aviso, puede cancelar su acceso al Sitio por los siguientes motivos, entre otros: (1) solicitudes de organismos de orden público u otras agencias gubernamentales; (2) una solicitud hecha por usted mismo (eliminación de cuenta autoinducida); (3) interrupción o modificación del material del Sitio o de cualquier servicio que se ofrece en el Sitio o a través de este; o (4) problemas o inconvenientes técnicos inesperados.</w:t>
        <w:br/>
        <w:t>Etiqueta: Cláusula abusiva</w:t>
        <w:br/>
        <w:br/>
        <w:t>Cláusula: 5. Al hacer la reserva, es posible que veas que algunos Proveedores de servicios hacen referencia a unas "condiciones sobre daños". Esto significa que si alguien de tu grupo pierde o daña algo: debes informar al Proveedor de servicios; si lo hacen, te informaremos al respecto para que puedas decirnos si tienes algún comentario y si estás de acuerdo o no con el cargo, y luego:</w:t>
        <w:br/>
        <w:t>si estás de acuerdo, te cobraremos en su nombre;</w:t>
        <w:br/>
        <w:t>si no estás de acuerdo, lo investigaremos y decidiremos si lo tratamos o no.</w:t>
        <w:br/>
        <w:t>Etiqueta: Cláusula abusiva</w:t>
        <w:br/>
        <w:br/>
        <w:t>Cláusula: Si hacemos algún cambio sustancial que impacte negativamente en tu uso de nuestros servicios, o si dejamos de ofrecer un servicio, te lo notificaremos con una antelación razonable excepto en situaciones de urgencia, como en las que se busca prevenir abusos, cumplir con obligaciones legales o resolver problemas de seguridad y funcionamiento. También te daremos la oportunidad de exportar tu contenido de tu cuenta de Google a través de Google Takeout, de conformidad con las leyes y políticas aplicables.</w:t>
        <w:br/>
        <w:t>Etiqueta: Cláusula abusiva</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 abusiva</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 abusiva</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Cláusula abusiva</w:t>
        <w:br/>
        <w:br/>
        <w:t>Cláusula: Para reportar reclamaciones de infracciones por parte de terceros de derechos de autor, marcas comerciales o registradas u otros derechos de propiedad intelectual o industrial, visita nuestra Política de propiedad intelectual e industrial. Es posible que tomemos medidas respecto de tu cuenta, incluyendo inhabilitarla o suspenderla, si vulneras de manera evidente, grave o repetida los derechos de propiedad intelectual o industrial de otros o si se nos exige por razones legales. La inhabilitación o suspensión de tu cuenta se realizará de acuerdo con la sección Cancelación que se muestra a continuación.</w:t>
        <w:br/>
        <w:t>Etiqueta: ok</w:t>
        <w:br/>
        <w:br/>
        <w:t>Cláusula: a) Cliente Registrado Previamente: El cliente podrá efectuar una compra en Ripley.com con su Rut y clave secreta, para lo cual deberá registrar sus datos básicos en un Centro de Servicio en cualquier Tienda Ripley o directamente en el sitio web Ripley.com, donde se le proporcionará una clave secreta que será solicitada al momento de realizar la compra. Los datos proporcionados por el cliente serán considerados como fidedignos y será responsabilidad del cliente mantenerlos actualizados. Éstos serán tratados de manera confidencial y serán utilizados exclusivamente para procesar la compra y el despacho.</w:t>
        <w:br/>
        <w:t>Etiqueta: ok</w:t>
        <w:br/>
        <w:br/>
        <w:t>Cláusula: Uber podrá, a su sola discreción, permitirle que envíe, cargue, publique o de otro modo ponga a disposición de Uber a través de los Servicios contenido e información de texto, audio y/o visual, incluidos comentarios y opiniones relativos a los Servicios, iniciación de peticiones de apoyo, así como presentación de admisiones par competiciones y promociones (“Contenido Generado por el Usuario”). El Contenido Generado por el Usuario estará sujeto a la Política de Contenido Generado por el Usuario disponible en https://www.uber.com/legal/en/document/?name=user-generated-content-policy&amp;country=chile&amp;lang=en</w:t>
        <w:br/>
        <w:t>Etiqueta: ok</w:t>
        <w:br/>
        <w:br/>
        <w:t>Cláusula: A. Todas las experiencias de viaje  A1. Definiciones</w:t>
        <w:br/>
        <w:t>A2. Acerca de estas condiciones</w:t>
        <w:br/>
        <w:t>A3. Sobre Booking.com</w:t>
        <w:br/>
        <w:t>A4. Nuestra Plataforma</w:t>
        <w:br/>
        <w:t>A5. Nuestros valores</w:t>
        <w:br/>
        <w:t>A6. Precios</w:t>
        <w:br/>
        <w:t>A7. Pago</w:t>
        <w:br/>
        <w:t>A8. Condiciones</w:t>
        <w:br/>
        <w:t>A9. Privacidad y cookies</w:t>
        <w:br/>
        <w:t>A10. Solicitudes de accesibilidad</w:t>
        <w:br/>
        <w:t>A11. Seguros</w:t>
        <w:br/>
        <w:t>A12. Genius</w:t>
        <w:br/>
        <w:t>A13. Premios, Crédito y Monedero</w:t>
        <w:br/>
        <w:t>A14. Derechos de propiedad intelectual</w:t>
        <w:br/>
        <w:t>A15. ¿Qué ocurre si algo va mal?</w:t>
        <w:br/>
        <w:t>A16. Comunicación con el Proveedor de servicios</w:t>
        <w:br/>
        <w:t>A17. Medidas contra comportamientos inaceptables</w:t>
        <w:br/>
        <w:t>A18. Limitaciones de responsabilidad</w:t>
        <w:br/>
        <w:t>A19. Legislación y fuero aplicable</w:t>
        <w:br/>
        <w:t>A20. Servicios de viaje vinculados</w:t>
        <w:br/>
        <w:t>A21. Cláusula de modificación</w:t>
        <w:br/>
        <w:t>Etiqueta: ok</w:t>
        <w:br/>
        <w:br/>
        <w:t>Cláusula: Si tienes un canal de YouTube, podrás subir Contenido al Servicio. Puedes usar tu Contenido para promocionar tu negocio o emprendimiento artístico. Si eliges subir Contenido, no debes subir al Servicio contenido que no cumpla con este Acuerdo (incluidos los Lineamientos de la Comunidad de YouTube) o la ley. Por ejemplo, el Contenido que envíes no debe incluir propiedad intelectual de terceros (como material protegido por derechos de autor), a menos que usted cuente con el permiso del titular esa parte o esté legalmente autorizado a usar ese contenido por otros motivos. Eres legalmente responsable del</w:t>
        <w:br/>
        <w:t>Etiqueta: ok</w:t>
        <w:br/>
        <w:br/>
        <w:t>Cláusula: Si tienes un canal de YouTube, podrás subir Contenido al Servicio. Puedes usar tu Contenido para promocionar tu negocio o emprendimiento artístico. Si eliges subir Contenido, no debes subir al Servicio contenido que no cumpla con este Acuerdo (incluidos los Lineamientos de la Comunidad de YouTube) o la ley. Por ejemplo, el Contenido que envíes no debe incluir propiedad intelectual de terceros (como material protegido por derechos de autor), a menos que usted cuente con el permiso del titular esa parte o esté legalmente autorizado a usar ese contenido por otros motivos. Eres legalmente responsable del</w:t>
        <w:br/>
        <w:t>Etiqueta: ok</w:t>
        <w:br/>
        <w:br/>
        <w:t>Cláusula: Mercado Libre y/o sus sociedades relacionadas son propietarias de o licenciatarias con derechos suficientes sobre todos los derechos de propiedad intelectual sobre sus sitios, todo su contenido, servicios, productos, marcas, nombres comerciales, logos, diseños, imágenes, frases publicitarias, derechos de autor, dominios, programas de computación, códigos, desarrollos, software, bases de datos, información, tecnología, patentes y modelos de utilidad, diseños y modelos industriales, secretos comerciales, entre otros (“Propiedad Intelectual”) y se encuentran protegidos por leyes nacionales e internacionales.</w:t>
        <w:br/>
        <w:t>Etiqueta: ok</w:t>
        <w:br/>
        <w:br/>
        <w:t>Cláusula: Los presentes términos y condiciones (los “Términos y Condiciones”) aplicables a los Consumidores (conforme se define más abajo), regulan el acceso y/o uso que usted haga en Chile de la plataforma virtual Rappi, compuesta por una página web y una aplicación para dispositivos móviles (la “Plataforma”), puestos a disposición por Rappi Chile SpA, sociedad por acciones creada bajo las leyes de la República de Chile, RUT 76.837.223-3, representada en este acto por don Fernando de Pablo Brocos, con domicilio legal en Alonso de Córdova 5151 oficina 1401, comuna de Las Condes, Santiago, Chile, (“RAPPI”).</w:t>
        <w:br/>
        <w:t>Etiqueta: ok</w:t>
        <w:br/>
        <w:br/>
        <w:t>Cláusula: Puedes usar aplicaciones con tecnología de IA como (Estudio MágicoTM), incluidas, entre otras, Multimedia MágicoTM, Escritura MágicaTM, Edición MágicaTM, Diseño MágicoTM, Rediseño MágicoTM, Captura MágicaTM, Efecto MágicoTM, Expansión MágicaTM, Borrador Mágico, Animación MágicaTM, Quitafondos y Traductor, y otras funciones con tecnología de IA que Canva ponga a disposición en el Servicio cada cierto tiempo (conjunto conocido como "Productos con IA"). Tu uso de los Productos con IA está sujeto a obligaciones y restricciones adicionales que se indican en los Términos de productos con IA.</w:t>
        <w:br/>
        <w:t>Etiqueta: ok</w:t>
        <w:br/>
        <w:br/>
        <w:t>Cláusula: La celebración de la relación entre los Consumidores y RappiRepartidores, se da con Consumidores que se encuentren en el territorio nacional de la República de Chile o que, estando en el extranjero, solicitan la gestión de un Encargo que debe ser realizado en territorio de la República de Chile, dentro del área de cobertura de la Plataforma, por la cual el Consumidor pagará la Tarifa al RappiRepartidor, mediante el sistema de pago electrónico disponible en la Plataforma o mediante entrega de dinero en efectivo al RappiRepartidor momento de la recepción de los productos, a elección del Consumidor.</w:t>
        <w:br/>
        <w:t>Etiqueta: ok</w:t>
        <w:br/>
        <w:br/>
        <w:t>Cláusula: Usted acepta defender e indemnizar a las Empresas de Tripadvisor y cualquiera de sus funcionarios, directores, empleados y agentes por cualquier reclamo, causa de acción, demanda, recuperación, pérdida, daño, multa, sanción u otros costos o gastos de cualquier tipo o naturaleza; incluidos, entre otros, los honorarios razonables por servicios legales y de contabilidad ofrecidos por terceros como consecuencia de su:</w:t>
        <w:br/>
        <w:t>(i) incumplimiento del presente Acuerdo o los documentos a los que se hace referencia en el presente;</w:t>
        <w:br/>
        <w:t>(ii) violación de cualquier ley o derecho de un tercero; o</w:t>
        <w:br/>
        <w:t>(iii) uso de los Servicios, incluidos los sitios web de las Empresas de Tripadvisor.</w:t>
        <w:br/>
        <w:br/>
        <w:t>Etiqueta: Cláusula abusiva</w:t>
        <w:br/>
        <w:br/>
        <w:t>Cláusula: Terminación y cancelación de cuenta. Academia.edu se reserva el derecho, a su entera discreción, de discontinuar o cancelar el Sitio y los Servicios y de cancelar estos Términos, en cualquier momento y sin previo aviso. Si incumple cualquiera de estos Términos, Academia.edu tendrá derecho a suspender o deshabilitar su Cuenta o cancelar estos Términos, a su entera discreción y sin previo aviso. Academia.edu se reserva el derecho de revocar su acceso y uso del Sitio, los Servicios y el Contenido colectivo en cualquier momento, con o sin causa. Puede cancelar su Cuenta en cualquier momento visitando la página de Configuración de su cuenta y haciendo clic en "Eliminar" o enviando un correo electrónico a feedback@academia.edu .</w:t>
        <w:br/>
        <w:t>Etiqueta: Cláusula abusiva</w:t>
        <w:br/>
        <w:br/>
        <w:t>Cláusula: 2. Si su cuenta de Microsoft se cierra (ya sea a instancias suyas o de Microsoft), ocurrirá lo siguiente: En primer lugar, su derecho a usar</w:t>
        <w:br/>
        <w:t>la cuenta de Microsoft para conectarse a los Servicios cesará inmediatamente. En segundo lugar, eliminaremos los Datos o Su Contenido</w:t>
        <w:br/>
        <w:t>asociados con su cuenta de Microsoft o los desvincularemos de usted y de su cuenta de Microsoft de otro modo (a menos que debamos</w:t>
        <w:br/>
        <w:t>conservarlos, devolverlos o transferirlos a usted o a un tercero designado por usted, según lo requiera la legislación vigente). Debería</w:t>
        <w:br/>
        <w:t>tener un plan de respaldo regular dado que Microsoft no podrá recuperar Su Contenido o Datos una vez cerrada su cuenta. En tercer</w:t>
        <w:br/>
        <w:t>lugar, es posible que pierda acceso a los productos que ha adquirido.</w:t>
        <w:br/>
        <w:t>Etiqueta: Cláusula abusiva</w:t>
        <w:br/>
        <w:br/>
        <w:t>Cláusula: Relación: estos Términos de servicio no establecen ninguna relación de representación, asociación, empresa conjunta, empleo o franquicia entre usted y Vimeo. Este Acuerdo vincula a las partes y sus sucesores, representantes personales y cesionarios autorizados. Usted no puede ceder ni transferir este Acuerdo ni sus derechos en virtud de estos Términos de servicio, en su totalidad o en parte, por disposición legal o de otro modo, sin nuestro consentimiento previo por escrito; cualquier cesión de esta naturaleza será nula. Podemos ceder estos Términos, o cualquiera de nuestros derechos y obligaciones en virtud de los Términos, en cualquier momento sin consentimiento. Salvo cuando se haya declarado expresamente en este documento, ninguna parte de este Acuerdo confiere derechos a un tercero.</w:t>
        <w:br/>
        <w:t>Etiqueta: Cláusula abusiva</w:t>
        <w:br/>
        <w:br/>
        <w:t>Cláusula: Los Entrenadores pueden estar disponibles a través de tu empleador o compañía de seguros si estos son patrocinadores de los Servicios de entrenador en vivo ("Patrocinador") o a través de los proveedores externos de servicios de entrenador de Fitbit ("Proveedor"). Para los Entrenadores de patrocinador, ponte en contacto con el Patrocinador para obtener más información sobre los Entrenadores que proporcionan. Los coaches de proveedor están sujetos a comprobaciones de antecedentes, y son formados por los Proveedores. Estos están obligados por contrato a mantener la confidencialidad de tu información y a comprometerse a no hacer mal uso de la misma. Ocasionalmente, la disponibilidad de un Entrenador de proveedor puede cambiar, y nos reservamos el derecho de eliminarlos con o sin previo aviso. En el caso de que tu Entrenador de proveedor deje de estar disponible, te pondremos en contacto con otro.</w:t>
        <w:br/>
        <w:t>Etiqueta: Cláusula abusiva</w:t>
        <w:br/>
        <w:br/>
        <w:t>Cláusula: Cuando proporcionas un contenido mediante nuestros Servicios (directa o indirectamente), otorgas un derecho no exclusivo, a nivel mundial, irrevocable, libre de regalías y sublicenciable (a través de varios niveles) de ejercer todos los derechos de propiedad intelectual que tengas respecto de ese contenido en relación con la prestación, expansión y promoción de nuestros Servicios, incluido el desarrollo de nuevas ofertas como parte de nuestros Servicios, en cualquier medio conocido ahora o que se desarrolle en el futuro. Con el máximo alcance permitido por la ley aplicable, renuncias a tu derecho de hacer valer tus derechos de propiedad intelectual respecto de ese contenido en contra de eBay, nuestros cesionarios, sublicenciatarios y sus cesionarios en relación con el uso por parte nuestra, de tales cesionarios y tales sublicenciatarios en relación con la prestación, expansión y promoción de nuestros Servicios.</w:t>
        <w:br/>
        <w:t>Etiqueta: Cláusula abusiva</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 abusiva</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 abusiva</w:t>
        <w:br/>
        <w:br/>
        <w:t>Cláusula: Mantendrás indemne y eximirás de responsabilidad a Fitbit y sus ejecutivos, gerentes, empleados, agentes, licenciantes y contratistas con respecto a todas las reclamaciones, litigios, acciones, demandas, conflictos, acusaciones o investigaciones emprendidas por algún tercero, órgano del poder ejecutivo u organismo sectorial y de las responsabilidades civiles, indemnizaciones por daños y perjuicios, pérdidas y gastos y costes, incluidos, entre otros, honorarios razonables de abogados, que se deriven de, o estén relacionados de alguna manera con, (i) tu acceso o uso del Servicio de Fitbit; (ii) Tu Contenido; (iii) un incumplimiento o presunto incumplimiento por tu parte de cualquier garantía que hayas efectuado en virtud de estos Términos o de cualquier otra disposición de estos Términos; o (iv) una infracción por tu parte de la legislación o los derechos de un tercero. Nos reservamos el derecho a asumir el control de la defensa frente a cualquier reclamación de un tercero sujeta a indemnidad por tu parte, en cuyo caso colaborarás con nosotros haciendo valer cualquier medio de defensa disponible.</w:t>
        <w:br/>
        <w:t>Etiqueta: Cláusula abusiva</w:t>
        <w:br/>
        <w:br/>
        <w:t>Cláusula: Usted conserva la propiedad de su Contenido de usuario cuando lo publica en el Servicio. Sin embargo, para que su Contenido de usuario esté disponible en el Servicio de Spotify, necesitamos una licencia de ese Contenido de usuario de su parte. De acuerdo con eso, usted otorga de ahora en adelante a Spotify una licencia mundial, irrevocable, completamente pagada, sin regalías, sublicenciable, transferible y no exclusiva para reproducir cualquier Contenido de usuario, hacerlo disponible, presentarlo y mostrarlo, traducirlo, modificarlo, crear obras derivadas del mismo, distribuirlo o usarlo de otra manera a través de cualquier medio, ya sea solo o combinado con otro Contenido o material, de cualquier manera, con cualquier método o tecnología, ya sea conocida en la actualidad o creada en el futuro, en relación con el Servicio de Spotify. En los casos en que corresponda y lo permita la ley pertinente, también acepta renunciar y no hacer cumplir ningún "derecho moral" o derechos equivalentes, tales como el de que se lo identifique como autor de cualquier Contenido de usuario autorizado, incluidos los Comentarios, y su derecho a oponerse al tratamiento despectivo de dicho Contenido de usuario.</w:t>
        <w:br/>
        <w:t>Etiqueta: Cláusula abusiva</w:t>
        <w:br/>
        <w:br/>
        <w:t>Cláusula: 7.7 El Material del usuario no se considera confidencial. Usted acepta no enviar ningún contenido como Material del usuario con respecto al que tenga alguna expectativa de privacidad. No reclamamos ningún derecho de propiedad respecto del Material del usuario. Sin embargo, al enviar el Material del usuario, usted otorga a Headspace una licencia irrevocable, perpetua, no exclusiva, libre de regalías y mundial para usar, transmitir, copiar, representar, mostrar, editar, distribuir y explotar de otro modo el Material del usuario que publica en los Productos, o cualquier parte de este, y cualquier idea, concepto o conocimiento técnico que contenga, con o sin atribución, y sin el requisito de ningún permiso o pago a usted o a cualquier otra persona o entidad, de cualquier manera (lo que incluye, entre otros, para fines comerciales, de publicidad, promocionales o publicitarios) y en todos y cada uno de los medios conocidos actualmente o concebidos en el futuro, y para preparar obras derivadas de dicho Material del usuario o incorporarlo en otras obras, y otorgar y autorizar sublicencias de lo anterior sin que medie ningún pago de dinero o cualquier otra forma de contraprestación para usted o un tercero. Headspace puede incluir su Material del usuario en el contenido de distribución de Headspace que se ponga a disposición de otros a través de los Productos. Tenga en cuenta que Headspace no tiene control sobre el Material del usuario una vez que deja los Productos, y es posible que otros dupliquen el material que se encuentra en los Productos, lo que incluye, entre otros usos, en otros sitios de Internet. Usted declara y garantiza que posee o controla de otro modo los derechos sobre su Material del usuario. Usted acepta eximir de responsabilidad a Headspace y a sus filiales por todas las demandas que surjan de reclamos de derechos sobre su Material del usuario o los daños que surja de su Material del usuario, o en relación con ello.</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