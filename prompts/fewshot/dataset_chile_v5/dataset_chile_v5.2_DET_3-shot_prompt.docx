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sólo puede tener una etiqueta. </w:t>
        <w:br/>
        <w:t>['ok', 'Cláusula abusiva']</w:t>
        <w:br/>
        <w:br/>
        <w:t>Cláusula: No estamos obligados a publicar información o contenido en nuestro Servicio y podremos retirarlo sin previo aviso.</w:t>
        <w:br/>
        <w:t>Etiqueta: ok</w:t>
        <w:br/>
        <w:br/>
        <w:t>Cláusula: Las Tarjetas se pueden usar para:</w:t>
        <w:br/>
        <w:t>c) Cualquier otra modalidad de uso de la Tarjeta que Tenpo informe oportunamente.</w:t>
        <w:br/>
        <w:t>Etiqueta: ok</w:t>
        <w:br/>
        <w:br/>
        <w:t>Cláusula: Una entidad legal (como una empresa, una organización sin ánimo de lucro o un centro educativo), y no un individuo.</w:t>
        <w:br/>
        <w:t>Etiqueta: ok</w:t>
        <w:br/>
        <w:br/>
        <w:t>Cláusula: b. Los siguientes Servicios se los presta la misma Entidad de Yahoo dondequiera que usted se encuentre en el mundo:</w:t>
        <w:br/>
        <w:t>Etiqueta: ok</w:t>
        <w:br/>
        <w:br/>
        <w:t>Cláusula: Las Tarjetas se pueden usar para:</w:t>
        <w:br/>
        <w:t>c) Cualquier otra modalidad de uso de la Tarjeta que Tenpo informe oportunamente.</w:t>
        <w:br/>
        <w:t>Etiqueta: ok</w:t>
        <w:br/>
        <w:br/>
        <w:t>Cláusula: 10.  utilizar nuestros Servicios en relación con el fraude, los sistemas piramidales u otras prácticas similares;</w:t>
        <w:br/>
        <w:t>Etiqueta: ok</w:t>
        <w:br/>
        <w:br/>
        <w:t>Cláusula: Divulgar información que no tiene derecho a revelar (como información confidencial de otros (incluido su empleador);</w:t>
        <w:br/>
        <w:t>Etiqueta: ok</w:t>
        <w:br/>
        <w:br/>
        <w:t>Cláusula: -Esta licencia no afecta a tus derechos de privacidad; solo tiene que ver con los derechos de propiedad intelectual.</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Si creas un canal de YouTube, obtendrás acceso a características y funciones adicionales, como subir videos, hacer comentarios o crear listas de reproducción (donde esté disponible). A continuación, presentamos algunos detalles acerca de cómo crear tu propio canal de YouTube.</w:t>
        <w:br/>
        <w:t>Etiqueta: ok</w:t>
        <w:br/>
        <w:br/>
        <w:t>Cláusula: 6.3 El Usuario/Consumidor en ningún caso podrá alegar falta de conocimiento de las limitaciones, restricciones y penalidades asociadas al Servicio, dado que las mismas son informadas en forma previa a realizar la Solicitud, como así también mediante confirmación de la Reserva.</w:t>
        <w:br/>
        <w:t>Etiqueta: ok</w:t>
        <w:br/>
        <w:br/>
        <w:t>Cláusula: El uso de nuestros Servicios debe cumplir con nuestra Política de uso aceptable.El contenido de los Servicios podría estar protegido por derechos de propiedad intelectual de otras personas. No copies, cargues, descargues ni compartas contenido, a menos que tengas derecho a hacerlo.</w:t>
        <w:br/>
        <w:t>Etiqueta: ok</w:t>
        <w:br/>
        <w:br/>
        <w:t>Cláusula: Al solicitar órdenes a través de la Plataforma Rappi en las cuales el pago no haya sido exitoso al método de pago seleccionado por el Usuario/Consumidor, Rappi podrá realizar el cobro a cualquiera de los métodos de pago que el Usuario/Consumidor tiene registrados en su cuenta.</w:t>
        <w:br/>
        <w:t>Etiqueta: ok</w:t>
        <w:br/>
        <w:br/>
        <w:t>Cláusula: «Edad mínima» significa 16 años. No obstante, si la legislación aplicable exige que debes tener más edad para que LinkedIn te proporcione lícitamente los Servicios sin consentimiento de tus padres (incluido el uso de tus datos personales), entonces la Edad mínima será esa otra edad.</w:t>
        <w:br/>
        <w:t>Etiqueta: ok</w:t>
        <w:br/>
        <w:br/>
        <w:t>Cláusula: Para obtener información sobre cómo Tinder y sus socios recopilan, usan y comparten sus datos personales, lea nuestra Política de privacidad. Al utilizar nuestros Servicios, usted acepta que podemos utilizar sus datos personales de conformidad con nuestra Política de privacidad.</w:t>
        <w:br/>
        <w:t>Etiqueta: ok</w:t>
        <w:br/>
        <w:br/>
        <w:t>Cláusula: Nuestra responsabilidad se limita al pago del valor de venta neto del bien transportado, no incluyéndose el valor comercial o esperado del mismo, ni de ningún otro tipo, todo lo anterior, en conformidad con los montos máximos de responsabilidad pactado, señalado a continuación:</w:t>
        <w:br/>
        <w:t>Etiqueta: ok</w:t>
        <w:br/>
        <w:br/>
        <w:t>Cláusula: Estos Términos podrán modificarse a medida que vayan apareciendo nuevas funciones, tecnologías o requisitos legales, por lo que le rogamos que los consulte de forma periódica. Si realizamos un cambio sustancial, se lo notificaremos y solicitaremos su consentimiento en caso necesario.</w:t>
        <w:br/>
        <w:t>Etiqueta: Cláusula abusiva</w:t>
        <w:br/>
        <w:br/>
        <w:t>Cláusula: f. Cambios en los precios. Canva se reserva el derecho de cambiar sus precios en cualquier momento. Si estás en un plan de suscripción, los cambios en los precios no se te aplicarán hasta tu siguiente renovación o hasta treinta (30) días después de que se avise del cambio, lo que ocurra más tarde.</w:t>
        <w:br/>
        <w:t>Etiqueta: Cláusula abusiva</w:t>
        <w:br/>
        <w:br/>
        <w:t>Cláusula: No seremos responsables ante usted por ninguna falta de rendimiento, falta de disponibilidad o falla de los Productos o Servicios, ni por cualquier falta o demora en el cumplimiento de estos Términos por nuestra parte, cuando dicha falta, ausencia de disponibilidad o falla surja de una causa fuera de nuestro control razonable.</w:t>
        <w:br/>
        <w:t>Etiqueta: Cláusula abusiva</w:t>
        <w:br/>
        <w:br/>
        <w:t>Cláusula: Puede que vea material publicitario enviado por terceros en nuestros Servicios y Plataformas. Cada anunciante es responsable único del contenido de su material publicitario y Skyscanner no asume ninguna responsabilidad sobre el contenido del material publicitario y de manera enunciativa más no limitativa, cualquier error, omisiones o inexactitudes.</w:t>
        <w:br/>
        <w:t>Etiqueta: Cláusula abusiva</w:t>
        <w:br/>
        <w:br/>
        <w:t>Cláusula: 2.6 Rappi se reserva el derecho de modificar, cambiar, agregar o eliminar la Tarifa, para cualquier Servicio, lo cual se verá reflejado automáticamente en la Solicitud que reciba el RappiRepartidor en la aplicación a través de su smartphone. Dicha modificación no podrá operar una vez que la Tarifa ya ha sido aceptada por el Usuario/Consumidor</w:t>
        <w:br/>
        <w:t>Etiqueta: Cláusula abusiva</w:t>
        <w:br/>
        <w:br/>
        <w:t>Cláusula: Si se determina que el método de pago de su Cuenta principal ha caducado, es inválido, insuficiente o de otro modo no sirve para cobrarle, Usted acepta que Uber, como agente de cobro limitado del Tercero Proveedor, utilice un método de pago secundario en su Cuenta, si estuviera disponible, o realice el cobro del monto adeudado la siguiente ocasión en que Usted haga uso de los Servicios.</w:t>
        <w:br/>
        <w:t>Etiqueta: Cláusula abusiva</w:t>
        <w:br/>
        <w:br/>
        <w:t>Cláusula: EXCLUSIÓN DE DEMANDAS COLECTIVAS. Solo podrás resolver las controversias con nosotros de forma individual y no podrás presentar reclamos como demandante o integrante de un grupo colectivo en una demanda colectiva, consolidada o representativa. No se permiten los arbitrajes colectivos, las demandas colectivas, las acciones generales de abogados privados ni las consolidaciones con otros arbitrajes.</w:t>
        <w:br/>
        <w:t>Etiqueta: Cláusula abusiva</w:t>
        <w:br/>
        <w:br/>
        <w:t xml:space="preserve">Cláusula: 6. Exclusión de garantías y limitaciones a la responsabilidad. El servicio de Netflix se ofrece «tal cual», sin garantía ni condición. En particular, nuestro servicio no se declara sin interrupciones ni sin errores. Usted renuncia a todos los daños especiales, indirectos y consecuentes contra nosotros. Estos términos no limitarán las garantías no renunciables ni los derechos de protección al consumidor a los que usted tenga derecho bajo las leyes obligatorias de su país de residencia. </w:t>
        <w:br/>
        <w:t>Etiqueta: Cláusula abusiva</w:t>
        <w:br/>
        <w:br/>
        <w:t>Cláusula: Tarifas: debe pagar todas las tarifas (más los impuestos correspondientes) durante su período de suscripción y los períodos de renovación. Nuestras tarifas pueden incluir una tarifa mensual o anual fija más tarifas variables por transacciones o uso. Podemos ajustar las tarifas de vez en cuando. Intentaremos notificarle sobre dichos cambios de tarifa con anticipación y antes de su próximo ciclo de facturación. Si no desea aceptar un cambio de tarifa, puede cancelar su suscripción de conformidad con este Acuerdo.</w:t>
        <w:br/>
        <w:t>Etiqueta: Cláusula abusiva</w:t>
        <w:br/>
        <w:br/>
        <w:t>Cláusula: Usted acepta que, independientemente de cualquier estatuto o ley que disponga lo contrario o del proceso de resolución de disputas aplicable, cualquier reclamación o derecho de acción que pueda tener, surja de o esté relacionada con el uso del Servicio de Evernote o de otro modo en virtud de las presentes deberá presentarse en el plazo de un (1) año después de que dicha reclamación o derecho de acción se haya presentado o, de lo contrario, usted acepta que se le prohíba presentar dicha reclamación de forma permanente.</w:t>
        <w:br/>
        <w:t>Etiqueta: Cláusula abusiva</w:t>
        <w:br/>
        <w:br/>
        <w:t>Cláusula: -Podemos modificar o actualizar estas Condiciones. Te avisaremos de las modiTcaciones materiales a nuestras Condiciones, según sea apropiado, y actualizaremos la fecha de entrada en vigor que Tgura en la parte superior de nuestras Condiciones. Al continuar tu uso de nuestros Servicios, conTrmas tu aceptación de nuestras Condiciones, con cualquier modiTcación. Esperamos que sigas usando nuestros Servicios. No obstante, si no aceptas nuestras Condiciones y las modificaciones que se realicen en ellas, tendrás que eliminar tu cuenta para dejar de usar nuestros Servicios.</w:t>
        <w:br/>
        <w:t>Etiqueta: Cláusula abusiva</w:t>
        <w:br/>
        <w:br/>
        <w:t>Cláusula: Te otorgamos el derecho intransferible, limitado y no exclusivo para crear un hipervínculo de texto en el Servicio de Fitbit para fines no comerciales, siempre que el enlace no nos represente a nosotros o nuestros productos y servicios de manera falsa, engañosa, despectiva o difamatoria en cualquier otro sentido y siempre que el sitio al que dirige el enlace no contenga materiales para adultos o contenidos ilegales ni ningún material que sea ofensivo, hostigador o inaceptable en cualquier otro sentido. Este derecho limitado puede ser revocado en cualquier momento a la entera discreción de Fitbit.</w:t>
        <w:br/>
        <w:t>Etiqueta: ok</w:t>
        <w:br/>
        <w:br/>
        <w:t>Cláusula: USTED ES EL ÚNICO RESPONSABLE DE SUS INTERACCIONES CON OTROS USUARIOS. NO GARANTIZAMOS SU SEGURIDAD Y NO SUSTITUIMOS EL SEGUIMIENTO DE LOS CONSEJOS DE SEGURIDAD Y OTRAS PRECAUCIONES SENSATAS DE SEGURIDAD. USE SIEMPRE SU MEJOR JUICIO Y TOME LAS PRECAUCIONES DE SEGURIDAD ADECUADAS AL COMUNICARSE O CONOCER GENTE NUEVA. LAS COMUNICACIONES RECIBIDAS A TRAVÉS DEL SERVICIO, INCLUIDAS LAS NOTIFICACIONES AUTOMÁTICAS ENVIADAS POR TINDER, PODRÍAN DERIVARSE DEL INVOLUCRAMIENTO EN EL SERVICIO DE USUARIOS CON FINES INADECUADOS COMO, POR EJEMPLO, FRAUDE, ABUSO, ACOSO U OTRO TIPO DE COMPORTAMIENTO INADECUADO.</w:t>
        <w:br/>
        <w:t>Etiqueta: ok</w:t>
        <w:br/>
        <w:br/>
        <w:t>Cláusula: Si decide usar Box Sign, la función de firma electrónica que Box puede habilitarle como parte de los Servicios de Box (“Box Sign”), queda bajo su responsabilidad determinar si las características de Box Sign son apropiadas para sus casos de uso particular, para las leyes y normativas que se le aplican y para los firmantes de sus documentos. Box no se compromete a conservar copias de los acuerdos firmados ni de los registros de firmas por separado de los archivos creados durante el proceso de firma de Box. Usted es el único responsable de garantizar que estos archivos se mantengan adecuadamente.</w:t>
        <w:br/>
        <w:t>Etiqueta: ok</w:t>
        <w:br/>
        <w:br/>
        <w:t>Cláusula: Podemos ofrecerle la oportunidad de acceder a funciones en estado de vista previa o acceso anticipado (en adelante, los «Servicios de acceso anticipado»). Si decide acceder y utilizar cualquiera de los Servicios de acceso anticipado, acepta que: (i) usted es responsable de cualquier uso y acceso a los Servicios de acceso anticipado que se originen desde su cuenta; (ii) los Servicios de acceso anticipado (incluido cualquier nombre de función) son propiedad de Evernote; y (iii) los Servicios de acceso anticipado son experimentales y previos al lanzamiento, y es posible que no funcionen como se espera.</w:t>
        <w:br/>
        <w:t>Etiqueta: ok</w:t>
        <w:br/>
        <w:br/>
        <w:t>Cláusula: Podemos ofrecerle la oportunidad de acceder a funciones en estado de vista previa o acceso anticipado (en adelante, los «Servicios de acceso anticipado»). Si decide acceder y utilizar cualquiera de los Servicios de acceso anticipado, acepta que: (i) usted es responsable de cualquier uso y acceso a los Servicios de acceso anticipado que se originen desde su cuenta; (ii) los Servicios de acceso anticipado (incluido cualquier nombre de función) son propiedad de Evernote; y (iii) los Servicios de acceso anticipado son experimentales y previos al lanzamiento, y es posible que no funcionen como se espera.</w:t>
        <w:br/>
        <w:t>Etiqueta: ok</w:t>
        <w:br/>
        <w:br/>
        <w:t>Cláusula: - Ofrecer experiencias uniformes y sin interrupciones en otros Productos de las empresas de Meta. Instagram forma parte de las Empresas de Meta, que comparten tecnologías, sistemas, estadísticas e información, incluidos los datos que tenemos sobre ti (obtén más información en la Política de privacidad), para proporcionar servicios que sean mejores y más seguros. También ofrecemos formas de interactuar en todos los Productos de las empresas de Meta que usas y proporcionamos sistemas diseñados para brindar una experiencia uniforme y sin interrupciones en dichos Productos según las opciones que elijas.</w:t>
        <w:br/>
        <w:t>Etiqueta: ok</w:t>
        <w:br/>
        <w:br/>
        <w:t>Cláusula: 11.2 Denuncia de Infracciones. Si usted considera que un Miembro, Anuncio o</w:t>
        <w:br/>
        <w:t>Contenido representa un riesgo inminente de daño para una persona o propiedad, debe</w:t>
        <w:br/>
        <w:t>ponerse en contacto inmediato con las autoridades locales antes de ponerse en</w:t>
        <w:br/>
        <w:t>contacto con Airbnb. Además, si considera que un Miembro, un Anuncio o un Contenido</w:t>
        <w:br/>
        <w:t>han infringido las Normas, usted debe comunicar sus inquietudes a Airbnb. Si usted</w:t>
        <w:br/>
        <w:t>denuncia un problema a las autoridades locales, Airbnb podría solicitar una copia de</w:t>
        <w:br/>
        <w:t>dicho reporte. Excepto cuando lo exija la ley, no estamos obligados a tomar acciones en</w:t>
        <w:br/>
        <w:t>respuesta a ninguna denuncia.</w:t>
        <w:br/>
        <w:t>Etiqueta: ok</w:t>
        <w:br/>
        <w:br/>
        <w:t>Cláusula: Si eres un vendedor, eres responsable de pagar las tarifas de todas las ventas efectuadas utilizando alguno o todos nuestros Servicios, inclusive si los términos de la venta son concretados o si el pago se hace fuera de eBay. En particular, si ofreces o haces referencia a tu información de contacto o solicitas a un comprador su información de contacto en el marco de una  compra o venta fuera de eBay, serás responsable del pago de la tarifa por venta realizada aplicable a ese artículo, inclusive si el artículo no se vende, en virtud de tu uso de nuestros Servicios para la presentación con un comprador.</w:t>
        <w:br/>
        <w:t>Etiqueta: ok</w:t>
        <w:br/>
        <w:br/>
        <w:t>Cláusula: Si opta por usar cualquier servicio o aplicación de terceros que esté integrado en el Servicio de Evernote, también acepta que aquellas licencias que nos concede en el párrafo anterior se aplicarán al Contenido que se envíe o cargue a través de dicho servicio o aplicación de terceros. Si el servicio o aplicación de terceros que usted decida usar accediera o extrajera Contenido, usted nos otorga el derecho y la licencia para permitir el acceso de terceros y la extracción de su Contenido. No asumimos responsabilidad alguna por las acciones u omisiones de dichas aplicaciones o proveedores de servicios de terceros.</w:t>
        <w:br/>
        <w:t>Etiqueta: Cláusula abusiva</w:t>
        <w:br/>
        <w:br/>
        <w:t>Cláusula: 12.2 Terminación. Usted puede rescindir este contrato en cualquier momento enviando</w:t>
        <w:br/>
        <w:t>un correo electrónico o eliminando su cuenta. Airbnb podría rescindir este contrato y su</w:t>
        <w:br/>
        <w:t>cuenta por cualquier motivo notificándole con 30 (treinta) días de anticipación por</w:t>
        <w:br/>
        <w:t>correo electrónico o utilizando cualquier otra información de contacto que usted haya</w:t>
        <w:br/>
        <w:t>proporcionado en su cuenta. Airbnb también puede rescindir este contrato de</w:t>
        <w:br/>
        <w:t>inmediato y sin previo aviso y dejar de proporcionar acceso a la Plataforma Airbnb si</w:t>
        <w:br/>
        <w:t>usted incumple estos Términos, infringe nuestros Términos Legales Adicionales o</w:t>
        <w:br/>
        <w:t>Políticas, infringe las leyes aplicables o si consideramos razonablemente que la rescisión</w:t>
        <w:br/>
        <w:t>es necesaria para proteger a Airbnb, a sus Miembros o a terceros. Si su cuenta está</w:t>
        <w:br/>
        <w:t>inactiva por más de dos años, podríamos cancelarla sin previo aviso.</w:t>
        <w:br/>
        <w:t>Etiqueta: Cláusula abusiva</w:t>
        <w:br/>
        <w:br/>
        <w:t>Cláusula: ix. Microsoft puede actualizar o suspender la oferta de Opciones de Canje específicas en cualquier momento y por cualquier motivo. Algunas</w:t>
        <w:br/>
        <w:t>Opciones de Canje pueden tener requisitos de elegibilidad de edad o Región, u otros términos o condiciones en su canje o uso. Tales</w:t>
        <w:br/>
        <w:t>requisitos o condiciones se incluirán en la oferta de canje pertinente. Usted es responsable de todos los impuestos federales, estatales y</w:t>
        <w:br/>
        <w:t>locales y de cualquier otro costo por aceptar y usar la Opción de Canje. Las Recompensas se enviarán por correo electrónico a la dirección</w:t>
        <w:br/>
        <w:t>asociada con su cuenta de Microsoft, así que mantenga actualizada su dirección de correo electrónico. Las recompensas que no se puedan</w:t>
        <w:br/>
        <w:t>entregar no se volverán a publicar y, por consiguiente, se cancelarán. Las Recompensas no se pueden revender. No puede canjear más de</w:t>
        <w:br/>
        <w:t>550 000 Puntos por año calendario del Programa Rewards.</w:t>
        <w:br/>
        <w:t>Etiqueta: Cláusula abusiva</w:t>
        <w:br/>
        <w:br/>
        <w:t>Cláusula: Si elige comprar una Suscripción anual o mensual, se le cobrará la tarifa de Suscripción anual o mensual ("Tarifa de Suscripción") más cualquier impuesto aplicable, al comienzo de su Suscripción y cada año o mes posterior, respectivamente, en ese momento. -tarifa actual que se le ofrece. Podemos cambiar el monto de la tarifa de suscripción previa notificación. Si elige comprar una Suscripción anual, nosotros (o nuestro procesador de pagos externo) le cobraremos automáticamente en el aniversario del comienzo de su Suscripción utilizando la Información de pago que haya proporcionado. Si elige comprar una Suscripción mensual, nosotros (o nuestro procesador de pagos externo) le cobraremos automáticamente cada mes, en el día calendario correspondiente al comienzo de su Suscripción, utilizando la Información de pago que haya proporcionado. En caso de que su Suscripción comenzara en un día no incluido en un mes determinado, su método de pago se cargará en un día del mes correspondiente o en cualquier otro día que consideremos apropiado. Por ejemplo, si comenzó su Suscripción el 31 de enero, su próxima fecha de pago probablemente será el 28 de febrero y su método de pago se facturará en esa fecha.</w:t>
        <w:br/>
        <w:t>Etiqueta: Cláusula abusiva</w:t>
        <w:br/>
        <w:br/>
        <w:t>Cláusula: El servicio se ofrece “tal cual” y “según disponibilidad”. Dentro de lo permitido por la ley aplicable y sin dejar de cumplir cualquier derecho ineludible o compensación que te pudiera corresponder en virtud de la legislación vigente, Canva, sus proveedores de licencias y sus proveedores renuncian expresamente a cualquier garantía, sea del tipo que sea, expresa o implícita, incluidas, entre otras, las garantías de comerciabilidad, de adecuación para un fin particular o de no infracción. Canva no garantiza que el uso que hagas del Servicio no pueda interrumpirse ni que esté libre de errores. Canva no garantiza que vaya a revisar tus datos para detectar si son correctos, ni que los conservará o mantendrá íntegros. Aceptas que el uso del Servicio implica necesariamente la transmisión de tus datos por redes que no son propiedad de Canva, y sobre cuyo funcionamiento y control no tiene ningún poder, así como que Canva no es responsable por la pérdida, alteración o interceptación de tus datos, o por su almacenamiento en dichas redes. Canva no será responsable de ningún retraso, interrupción o fallo del servicio, ni de cualquier otro problema inherente al uso de internet, de comunicaciones electrónicas o de otro sistema que no esté bajo el control razonable de Canva.</w:t>
        <w:br/>
        <w:t>Etiqueta: Cláusula abusiva</w:t>
        <w:br/>
        <w:br/>
        <w:t>Cláusula: Ni Airbnb (incluidos sus filiales y personal) ni ninguna otra parte involucrada en la</w:t>
        <w:br/>
        <w:t>creación, producción o entrega de la Plataforma Airbnb o de cualquier Contenido</w:t>
        <w:br/>
        <w:t>será responsable de ningún daño incidental, especial, ejemplar o consecuente,</w:t>
        <w:br/>
        <w:t>incluyendo lucro cesante, pérdida de datos o pérdida del prestigio y buen nombre,</w:t>
        <w:br/>
        <w:t>interrupción del servicio, daño informático o falla del sistema o el costo de productos</w:t>
        <w:br/>
        <w:t>o servicios sustitutivos o de cualquier daño por lesiones personales o corporales o</w:t>
        <w:br/>
        <w:t>angustia emocional o daño moral que surja de o se relacionen con (i) estos Términos,</w:t>
        <w:br/>
        <w:t>(ii) el uso o la imposibilidad de uso de la Plataforma Airbnb o cualquier Contenido,</w:t>
        <w:br/>
        <w:t>(iii) cualquier comunicación, interacción o reunión que usted pueda tener con alguien</w:t>
        <w:br/>
        <w:t>con quien interactúe o con quien se reúna a través de la Plataforma Airbnb o como</w:t>
        <w:br/>
        <w:t>resultado de su uso, o (iv) la publicación o reservación de un Anuncio, incluida la</w:t>
        <w:br/>
        <w:t>prestación o el uso de Servicios del Anfitrión, ya sea por garantía, contrato, agravio o</w:t>
        <w:br/>
        <w:t>ilícito civil (incluida la negligencia), responsabilidad derivada del producto o</w:t>
        <w:br/>
        <w:t>cualquier otra teoría jurídica, y si Airbnb ha sido o no informada de la posibilidad de</w:t>
        <w:br/>
        <w:t>dichos daños, incluso si se determina que un remedio limitado establecido en estos</w:t>
        <w:br/>
        <w:t>Términos ha fracasado en su propósito esencial.</w:t>
        <w:br/>
        <w:t>Etiqueta: Cláusula abusiva</w:t>
        <w:br/>
        <w:br/>
        <w:t>Cláusula: TÚ E EBAY ACUERDAN QUE CADA UNO DE NOSOTROS DEBE PRESENTAR RECLAMACIONES UNOS CONTRA OTROS SOLO DE FORMA INDIVIDUAL Y NO COMO DEMANDANTE O PARTICIPANTE DE UNA DEMANDA O PROCESO COLECTIVO. A MENOS QUE TÚ E EBAY ACUERDEN DE OTRO MODO, EL ÁRBITRO NO PODRÁ CONSOLIDAR O UNIFICAR LAS RECLAMACIONES DE MÁS DE UNA PERSONA O GRUPO DE PERSONAS, Y NO PODRÁ DE NINGUNA FORMA PRESIDIR CUALQUIER ACCIÓN O PROCESO COLECTIVO CONSOLIDADO. ASIMISMO, EL ÁRBITRO PUEDE CONCEDER UNA REPARACIÓN (INCLUIDA UNA INDEMNIZACIÓN MONETARIA, UNA MEDIDA CAUTELAR O UNA REPARACIÓN DECLARATORIA) SÓLO EN FAVOR DE LA PARTE INDIVIDUAL QUE BUSCA REPARACIÓN Y SOLO EN LA MEDIDA NECESARIA PARA PROPORCIONAR LA REPARACIÓN SOLICITADA POR LOS RECLAMOS INDIVIDUALES DE ESA PARTE INVOLUCRADA. CUALQUIER REPARACIÓN OTORGADA NO PODRÁN OTORGARSE NI AFECTAR A OTROS USUARIOS. Si un tribunal decide que la ley vigente excluye la aplicación de cualquiera de las limitaciones del presente párrafo respecto de una reclamación o solicitud particular de reparación judicial (como una solicitud de medida cautelar) entonces tal reclamación o solicitud de reparación judicial (y solo tal reclamación o solicitud de reparación judicial) debe separarse del arbitraje y podrá someterse ante un tribunal con sujeción a tu derecho y al derecho de eBay de apelar la decisión del tribunal (conforme a la Sección 18.C siguiente). El resto de las reclamaciones se someterán a arbitraje.</w:t>
        <w:br/>
        <w:t>Etiqueta: Cláusula abusiva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