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Dados los siguientes ejemplos de cláusulas chilenas y sus etiquetas, prediga la última cláusula según su etiqueta. Responda sólo con las etiquetas correctas. No explique su decisión. A continuación, se indican todas las opciones posibles, seguidas de ejemplos típicos. Una cláusula puede tener entre una y tres etiquetas. </w:t>
        <w:br/>
        <w:t>['ok', 'Cláusulas contra de las exigencias de la buena fe, causen en perjuicio del consumidor', 'Derecho a modificar contrato', 'Referencia proceso interno', 'Facultades ilimitadas', 'Cambio de términos sin aviso', 'Consumidor indemniza a proveedor', 'Consumidor asume riesgos', 'Información a terceros']</w:t>
        <w:br/>
        <w:br/>
        <w:t>Cláusula: Los precios de nuestros productos están sujetos a cambio sin aviso.</w:t>
        <w:br/>
        <w:t>Etiqueta: Cambio de términos sin aviso</w:t>
        <w:br/>
        <w:br/>
        <w:t>Cláusula: Los títulos utilizados en este acuerdo se incluyen solo por conveniencia y no limita o afecta a estos Términos.</w:t>
        <w:br/>
        <w:t>Etiqueta: Cláusulas contra de las exigencias de la buena fe, causen en perjuicio del consumidor</w:t>
        <w:br/>
        <w:br/>
        <w:t>Cláusula: Sin limitar ninguno de nuestros otros derechos, Google puede suspender o cancelar tu acceso a los servicios o eliminar tu cuenta de Google en cualquiera de estos casos:</w:t>
        <w:br/>
        <w:t>Etiqueta: Derecho a modificar contrato</w:t>
        <w:br/>
        <w:br/>
        <w:t>Cláusula: En caso de que no cuente con suficiente monto de "Efectivo” disponible para completar el pago de los Cargos, se le cobrará el saldo restante a su método de pago secundario.</w:t>
        <w:br/>
        <w:t>Etiqueta: Referencia proceso interno</w:t>
        <w:br/>
        <w:br/>
        <w:t>Cláusula: LA RESPONSABILIDAD TOTAL DE USTED O BOX Y SUS ASOCIADOS, DIRECTIVOS, DISTRIBUIDORES, EMPLEADOS, AGENTES, PROVEEDORES U OTORGANTES DE LICENCIA EN RELACIÓN CON LOS SERVICIOS,</w:t>
        <w:br/>
        <w:t>Etiqueta: Cláusulas contra de las exigencias de la buena fe, causen en perjuicio del consumidor, Consumidor asume riesgos</w:t>
        <w:br/>
        <w:br/>
        <w:t>Cláusula: LA RESPONSABILIDAD TOTAL DE USTED O BOX Y SUS ASOCIADOS, DIRECTIVOS, DISTRIBUIDORES, EMPLEADOS, AGENTES, PROVEEDORES U OTORGANTES DE LICENCIA EN RELACIÓN CON LOS SERVICIOS,</w:t>
        <w:br/>
        <w:t>Etiqueta: Cláusulas contra de las exigencias de la buena fe, causen en perjuicio del consumidor, Consumidor asume riesgos</w:t>
        <w:br/>
        <w:br/>
        <w:t>Cláusula: Es posible que también utilicemos tus Datos Personales para otros fines. En este caso, te informaremos debidamente aquellos fines, y solicitaremos tu autorización previamente.</w:t>
        <w:br/>
        <w:t>Etiqueta: Información a terceros</w:t>
        <w:br/>
        <w:br/>
        <w:t>Cláusula: 3. En caso contrario, si sigues utilizando nuestra Plataforma después de la fecha de entrada en vigor de los cambios propuestos significará que aceptas las Condiciones revisadas.</w:t>
        <w:br/>
        <w:t>Etiqueta: Cambio de términos sin aviso</w:t>
        <w:br/>
        <w:br/>
        <w:t xml:space="preserve">Cláusula: Si eliminas tu cuenta o si nosotros la inhabilitamos o eliminamos, estas Condiciones terminarán como un acuerdo entre tú y nosotros, pero las siguientes disposiciones continuarán en vigencia: 3 y 4.2-4.5. </w:t>
        <w:br/>
        <w:t>Etiqueta: Referencia proceso interno</w:t>
        <w:br/>
        <w:br/>
        <w:t>Cláusula: 1. Podemos realizar cambios en las presentes Condiciones. Cuando dichos cambios sean sustanciales, te informaremos con antelación a su entrada en vigor, a menos que los cambios se exijan en virtud de la legislación aplicable</w:t>
        <w:br/>
        <w:t>Etiqueta: Cambio de términos sin aviso</w:t>
        <w:br/>
        <w:br/>
        <w:t>Cláusula: Cualquier Transporte privado. Si el cambio es simplemente un nuevo conductor, un nuevo Proveedor de servicios o un vehículo nuevo (similar), no tendrás derecho a ningún reembolso (a menos que canceles con suficiente antelación).</w:t>
        <w:br/>
        <w:t>Etiqueta: Consumidor asume riesgos, Cláusulas contra de las exigencias de la buena fe, causen en perjuicio del consumidor</w:t>
        <w:br/>
        <w:br/>
        <w:t>Cláusula: Cualquier Transporte privado. Si el cambio es simplemente un nuevo conductor, un nuevo Proveedor de servicios o un vehículo nuevo (similar), no tendrás derecho a ningún reembolso (a menos que canceles con suficiente antelación).</w:t>
        <w:br/>
        <w:t>Etiqueta: Consumidor asume riesgos, Cláusulas contra de las exigencias de la buena fe, causen en perjuicio del consumidor</w:t>
        <w:br/>
        <w:br/>
        <w:t>Cláusula: Los embalajes de la carga a transportar deberán ser los adecuados al tipo de carga que el CLIENTE desea transportar. En tal caso BLUE EXPRESS al momento de recibir la carga podrá negarse a transportarla aduciendo problemas de embalaje.</w:t>
        <w:br/>
        <w:t>Etiqueta: Referencia proceso interno</w:t>
        <w:br/>
        <w:br/>
        <w:t>Cláusula: Fitbit puede, a su entera discreción, alterar, eliminar o negarse a exhibir cualquier parte de Tu Contenido y podrá prohibirte que publiques, cargues, almacenes, compartas, envíes o exhibas Tu Contenido en o a través del Servicio de Fitbit.</w:t>
        <w:br/>
        <w:t>Etiqueta: Derecho a modificar contrato</w:t>
        <w:br/>
        <w:br/>
        <w:t>Cláusula: Tus Datos Personales son utilizados para la adecuada y segura prestación de la App Tenpo y para mejorar tu experiencia en su uso, incluyendo el tratamiento de tus Datos Personales con los siguientes fines:</w:t>
        <w:br/>
        <w:t>l) Analizar estadísticamente tus Datos Personales, incluyendo su anonimización;</w:t>
        <w:br/>
        <w:t>Etiqueta: Información a terceros</w:t>
        <w:br/>
        <w:br/>
        <w:t>Cláusula: Los importes correspondientes a las remesas se debitarán en pesos chilenos desde la CPF del Cliente u otro producto Tenpo que se habilite, y el beneficiario de la remesa recibirá en su cuenta bancaria u otro medio disponible el importe transferido en la moneda de curso legal del país de destino.</w:t>
        <w:br/>
        <w:t>Etiqueta: Referencia proceso interno</w:t>
        <w:br/>
        <w:br/>
        <w:t>Cláusula: Apple proporciona acceso a sus datos internacionales y, en consecuencia, pueden contener referencias o referencias cruzadas a productos, programas y servicios de Apple que no estén anunciados en su país. Estas referencias no implican que Apple vaya a anunciar tales productos, programas o servicios en su país.</w:t>
        <w:br/>
        <w:t>Etiqueta: Información a terceros</w:t>
        <w:br/>
        <w:br/>
        <w:t>Cláusula: Tus Datos Personales son utilizados para la adecuada y segura prestación de la App Tenpo y para mejorar tu experiencia en su uso, incluyendo el tratamiento de tus Datos Personales con los siguientes fines:</w:t>
        <w:br/>
        <w:t>m) Cumplir con obligaciones legales, reglamentarias, u órdenes judiciales y administrativas aplicables;</w:t>
        <w:br/>
        <w:t>Etiqueta: Información a terceros</w:t>
        <w:br/>
        <w:br/>
        <w:t>Cláusula: Tus Datos Personales son utilizados para la adecuada y segura prestación de la App Tenpo y para mejorar tu experiencia en su uso, incluyendo el tratamiento de tus Datos Personales con los siguientes fines:</w:t>
        <w:br/>
        <w:t>f) Atender y responder a tus consultas y requerimientos, así como gestionar el contacto desde y hacia Tenpo;</w:t>
        <w:br/>
        <w:t>Etiqueta: Información a terceros</w:t>
        <w:br/>
        <w:br/>
        <w:t>Cláusula: 2. Cuando realizas una reserva, lo haces directamente con la aerolínea. No somos una "parte contractual" de la Reserva. Al realizar la reserva, estás suscribiendo (i) un Contrato de intermediación con el Agregador externo (para el billete) y (ii) un Contrato de transporte con la aerolínea (para el Vuelo en sí).</w:t>
        <w:br/>
        <w:t>Etiqueta: Consumidor asume riesgos, Cláusulas contra de las exigencias de la buena fe, causen en perjuicio del consumidor</w:t>
        <w:br/>
        <w:br/>
        <w:t>Cláusula: 12.4 Obligaciones Legales. Airbnb podría tomar cualquier medida que considere</w:t>
        <w:br/>
        <w:t>razonablemente necesaria para cumplir con la ley aplicable, o la orden o requerimiento</w:t>
        <w:br/>
        <w:t>de un tribunal, un organismo de seguridad u otro organismo administrativo o</w:t>
        <w:br/>
        <w:t>gubernamental, incluidas las medidas descritas anteriormente en la Sección 12.3.</w:t>
        <w:br/>
        <w:t>Etiqueta: Información a terceros</w:t>
        <w:br/>
        <w:br/>
        <w:t>Cláusula: Microsoft se reserva el derecho a divulgar, en cualquier momento, la información que Microsoft crea oportuno para cumplir con la ley, reglamento, proceso legal o solicitud gubernamental aplicable, o a modificar, negarse a exponer o retirar cualquier información o material, total o parcialmente, a la exclusiva discreción de Microsoft.</w:t>
        <w:br/>
        <w:t>Etiqueta: Información a terceros</w:t>
        <w:br/>
        <w:br/>
        <w:t>Cláusula: Nintendo se reserva el derecho de modificar, actualizar o descontinuar nuestros Servicios o cualquier función o parte de estos, sin aviso previo. Usted acepta que podremos suspender o cancelar su derecho de acceso a nuestros Servicios en cualquier momento y por cualquier motivo, sin aviso y sin obligaciones o responsabilidades hacia usted.</w:t>
        <w:br/>
        <w:t>Etiqueta: Cambio de términos sin aviso</w:t>
        <w:br/>
        <w:br/>
        <w:t>Cláusula: Un derecho mundial, transferible y sujeto a sublicencia para usar, copiar, modificar, distribuir, publicar y tratar la información y el contenido que nos proporciones a través de nuestros Servicios y los servicios de terceros, sin ningún consentimiento adicional, notificación o compensación para ti o terceros. Estos derechos se limitan de los siguientes modos:</w:t>
        <w:br/>
        <w:t>Etiqueta: Facultades ilimitadas</w:t>
        <w:br/>
        <w:br/>
        <w:t>Cláusula: Microsoft no tiene ninguna obligación de supervisar los Servicios. No obstante, Microsoft se reserva el derecho de revisar los materiales expuestos en los Servicios y retirar lo que considere oportuno a su exclusiva discreción. Microsoft se reserva el derecho a finalizar su acceso a alguno o a todos los Servicios en cualquier momento, sin previo aviso, por cualquier motivo.</w:t>
        <w:br/>
        <w:t>Etiqueta: Referencia proceso interno</w:t>
        <w:br/>
        <w:br/>
        <w:t>Cláusula: 2. Los siguientes términos de "Cancelaciones y modificaciones" se aplican a todas las Reservas, con la excepción de:</w:t>
        <w:br/>
        <w:t>las Reservas con Dollar o Thrifty hechas antes del 26 de enero de 2021 (consulta las condiciones de tu alquiler);</w:t>
        <w:br/>
        <w:t>las Reservas marcadas como "no reembolsables" (no es posible modificar una reserva no reembolsable ni recibir un reembolso en caso de cancelación).</w:t>
        <w:br/>
        <w:t>Etiqueta: Consumidor asume riesgos</w:t>
        <w:br/>
        <w:br/>
        <w:t>Cláusula: 2. Debes asegurarte de que todos los miembros del grupo cumplan con nuestras Condiciones y (cuando corresponda) los términos del Proveedor de servicios, que has podido leer y aceptar durante el proceso de reserva. Reconoces que, si los incumples:</w:t>
        <w:br/>
        <w:t>"es posible que tengas que pagar cargos adicionales;  la Reserva puede ser cancelada;</w:t>
        <w:br/>
        <w:t>el conductor puede negarse a efectuar el traslado."</w:t>
        <w:br/>
        <w:t>Etiqueta: Cláusulas contra de las exigencias de la buena fe, causen en perjuicio del consumidor, Consumidor asume riesgos</w:t>
        <w:br/>
        <w:br/>
        <w:t>Cláusula: 12.3 Infracciones cometidas por Miembros. Si (i) incumple estos Términos, nuestros</w:t>
        <w:br/>
        <w:t>Términos Legales Adicionales, nuestras Políticas o Estándares, (ii) infringe las leyes,</w:t>
        <w:br/>
        <w:t>normativas aplicables o los derechos de terceros, o (iii) Airbnb considera</w:t>
        <w:br/>
        <w:t>razonablemente necesario proteger a Airbnb, a sus Miembros o a terceros; Airbnb</w:t>
        <w:br/>
        <w:t>podría, con o sin previo aviso:Cancelar reservaciones pendientes o confirmadas.</w:t>
        <w:br/>
        <w:t>Etiqueta: Derecho a modificar contrato</w:t>
        <w:br/>
        <w:br/>
        <w:t>Cláusula: Le otorgas permiso a Vimeo para usar tu nombre, tu imagen, tu biografía, tus marcas comerciales, tus logos u otros identificadores que usas en el perfil de tu cuenta a fin de mostrar tales propiedades al público o la audiencia que hayas especificado. Para revocar los permisos anteriores, debes eliminar tu cuenta. Vimeo tendrá derecho a identificar perfiles públicos en su material de marketing y para inversores.</w:t>
        <w:br/>
        <w:t>Etiqueta: Facultades ilimitadas</w:t>
        <w:br/>
        <w:br/>
        <w:t>Cláusula: Usted acepta indemnizar y eximir de responsabilidad a Apple, sus funcionarios, directores, accionistas, predecesores, sucesores causahabientes, empleados, agentes, subsidiarios y afiliados respecto de cualquier tipo de demanda, pérdida, responsabilidad, reclamo o gasto (incluidos los honorarios de los abogados) en contra de Apple por parte de cualquier tercero que surja de su uso del Sitio o en relación con este.</w:t>
        <w:br/>
        <w:t>Etiqueta: Consumidor indemniza a proveedor</w:t>
        <w:br/>
        <w:br/>
        <w:t>Cláusula: 3. Tanto nosotros como el Proveedor de servicios podemos</w:t>
        <w:br/>
        <w:t>cancelar la Reserva con poco o ningún aviso, pero esto solo</w:t>
        <w:br/>
        <w:t>podría suceder en situaciones muy específicas. Por ejemplo, si: el Proveedor de servicios se declara insolvente o realmente no puede cumplir con la Reserva, en cuyo caso haremos todo lo posible para organizar un transporte alternativo (y, en caso de no poder hacerlo, te reembolsaremos la totalidad del importe);</w:t>
        <w:br/>
        <w:t>Etiqueta: Consumidor asume riesgos</w:t>
        <w:br/>
        <w:br/>
        <w:t>Cláusula: Tipos de habitación. Las imágenes y descripciones de los tipos de habitación no necesariamente representan la configuración exacta de la cama de la habitación. Por ejemplo, una habitación triple en Norteamérica puede constar de una cama doble y una cama individual, o una habitación doble en Austria puede constar de dos camas individuales. Además, puede que debas pagar un cobro adicional por camas complementarias o cunas.</w:t>
        <w:br/>
        <w:t>Etiqueta: Cláusulas contra de las exigencias de la buena fe, causen en perjuicio del consumidor</w:t>
        <w:br/>
        <w:br/>
        <w:t>Cláusula: Usted puede cancelar su Cuenta en cualquier momento visitando los centros de ayuda de la App. Tras la cancelación de los Servicios o de su Cuenta, seguirán siendo de aplicación las siguientes disposiciones de estas Condiciones: Titularidad del Contenido, Derechos otorgados por usted, Exclusión de garantías, Indemnidad, Limitación de responsabilidad, Resolución de controversias, Condiciones Generales y la presente cláusula sobre Cancelación.</w:t>
        <w:br/>
        <w:t>Etiqueta: Consumidor indemniza a proveedor</w:t>
        <w:br/>
        <w:br/>
        <w:t>Cláusula: Sujeto a las políticas de reembolso aplicables, nos reservamos el derecho de suspender o cancelar tu acceso a ciertos aspectos o la totalidad de los Servicios de entrenador en vivo o a cualquier Entrenador, así como a poner fin a estos Términos de entrenador, en cualquier momento y a nuestro exclusivo criterio, sin previo aviso y sin incurrir en ninguna responsabilidad ante ti. Puedes dejar de usar los Servicios de entrenador en vivo en cualquier momento.</w:t>
        <w:br/>
        <w:t>Etiqueta: Cambio de términos sin aviso</w:t>
        <w:br/>
        <w:br/>
        <w:t>Cláusula: Cualquier uso no autorizado por estos términos y condiciones será prohibido y se sancionará de acuerdo a las leyes y regulaciones vigentes, sin perjuicio de las acciones que puedan ejercer terceros que se vean afectados por un uso no autorizado. El Usuario que realice uno o más usos no autorizados será inmediatamente eliminado del Programa y perderá el derecho a todos los Beneficios que hubiera podido acceder, así como el acceso a su Cuenta y a su Starbucks Card.</w:t>
        <w:br/>
        <w:t>Etiqueta: Referencia proceso interno</w:t>
        <w:br/>
        <w:br/>
        <w:t>Cláusula: 12.3 Infracciones cometidas por Miembros. Si (i) incumple estos Términos, nuestros</w:t>
        <w:br/>
        <w:t>Términos Legales Adicionales, nuestras Políticas o Estándares, (ii) infringe las leyes,</w:t>
        <w:br/>
        <w:t>normativas aplicables o los derechos de terceros, o (iii) Airbnb considera</w:t>
        <w:br/>
        <w:t>razonablemente necesario proteger a Airbnb, a sus Miembros o a terceros; Airbnb</w:t>
        <w:br/>
        <w:t>podría, con o sin previo aviso:</w:t>
        <w:br/>
        <w:t>Suspender, eliminar, inhabilitar el acceso o restringir la visibilidad de Anuncios,</w:t>
        <w:br/>
        <w:t>Evaluaciones u otro Contenido.</w:t>
        <w:br/>
        <w:t>Etiqueta: Derecho a modificar contrato</w:t>
        <w:br/>
        <w:br/>
        <w:t>Cláusula: Usted acepta que Apple, a su exclusivo criterio y sin previo aviso, puede cancelar su acceso al Sitio por los siguientes motivos, entre otros: (1) solicitudes de organismos de orden público u otras agencias gubernamentales; (2) una solicitud hecha por usted mismo (eliminación de cuenta autoinducida); (3) interrupción o modificación del material del Sitio o de cualquier servicio que se ofrece en el Sitio o a través de este; o (4) problemas o inconvenientes técnicos inesperados.</w:t>
        <w:br/>
        <w:t>Etiqueta: Información a terceros</w:t>
        <w:br/>
        <w:br/>
        <w:t>Cláusula: Acepta indemnizar y eximir a MyHeritage, sus empleados, directores, filiales, afiliados y a cualquier tercero que actúe en nuestro nombre, así como a sus respectivos empleados y agentes, de toda responsabilidad por cualquier pérdida, obligación, reclamación o demanda, incluidos los honorarios razonables de los abogados, realizada por terceros como consecuencia del uso que usted haga de los Servicios de ADN o de su acceso a los mismos y de cualquier consecuencia de dicha utilización.</w:t>
        <w:br/>
        <w:t>Etiqueta: Consumidor indemniza a proveedor</w:t>
        <w:br/>
        <w:br/>
        <w:t>Cláusula: Si hacemos algún cambio sustancial que impacte negativamente en tu uso de nuestros servicios, o si dejamos de ofrecer un servicio, te lo notificaremos con una antelación razonable excepto en situaciones de urgencia, como en las que se busca prevenir abusos, cumplir con obligaciones legales o resolver problemas de seguridad y funcionamiento. También te daremos la oportunidad de exportar tu contenido de tu cuenta de Google a través de Google Takeout, de conformidad con las leyes y políticas aplicables.</w:t>
        <w:br/>
        <w:t>Etiqueta: Cambio de términos sin aviso</w:t>
        <w:br/>
        <w:br/>
        <w:t>Cláusula: Tus Datos Personales son utilizados para la adecuada y segura prestación de la App Tenpo y para mejorar tu experiencia en su uso, incluyendo el tratamiento de tus Datos Personales con los siguientes fines:</w:t>
        <w:br/>
        <w:t>k) Transmitir a los datos tratados a terceros, con el objetivo de que las ofertas mencionadas en el punto anterior sean personalizadas según los datos recabados por el uso de la App Tenpo, incluyendo la facultad de estos terceros para evaluar y desarrollar productos que potencialmente puedan ser ofrecidos.</w:t>
        <w:br/>
        <w:t>Etiqueta: Información a terceros</w:t>
        <w:br/>
        <w:br/>
        <w:t>Cláusula: ·  Si recibimos una queja sobre información publicada en un sitio familiar sobre una persona o un familiar cercano de una persona, contra la voluntad de dicha persona, nos reservamos el derecho a borrar la información del sitio familiar incluso aunque el propietario del sitio familiar quiera que se mantenga. En caso de conflicto con el Miembro propietario del sitio, podemos vetar a dicho Miembro y expulsarlo de la Página web a nuestro juicio. Si el Miembro es un suscriptor, le devolveremos el pago de la suscripción.</w:t>
        <w:br/>
        <w:t>Etiqueta: Consumidor asume riesgos</w:t>
        <w:br/>
        <w:br/>
        <w:t>Cláusula: Es posible que inhabilitemos o eliminemos definitivamente tu cuenta y suspendamos o inhabilitemos definitivamente tu acceso a los Productos de las empresas de Meta si determinamos, a nuestro exclusivo criterio, que infringiste nuestras Condiciones o Políticas de forma notoria, grave o reiterada, incluyendo en especial las Normas comunitarias. También podemos inhabilitar o eliminar tu cuenta si infringes reiteradamente los derechos de propiedad intelectual de otras personas o en casos en los que estemos obligados a hacerlo por motivos legales.</w:t>
        <w:br/>
        <w:t>Etiqueta: Derecho a modificar contrato, Cláusulas contra de las exigencias de la buena fe, causen en perjuicio del consumidor</w:t>
        <w:br/>
        <w:br/>
        <w:t>Cláusula: Es posible que inhabilitemos o eliminemos definitivamente tu cuenta y suspendamos o inhabilitemos definitivamente tu acceso a los Productos de las empresas de Meta si determinamos, a nuestro exclusivo criterio, que infringiste nuestras Condiciones o Políticas de forma notoria, grave o reiterada, incluyendo en especial las Normas comunitarias. También podemos inhabilitar o eliminar tu cuenta si infringes reiteradamente los derechos de propiedad intelectual de otras personas o en casos en los que estemos obligados a hacerlo por motivos legales.</w:t>
        <w:br/>
        <w:t>Etiqueta: Derecho a modificar contrato, Cláusulas contra de las exigencias de la buena fe, causen en perjuicio del consumidor</w:t>
        <w:br/>
        <w:br/>
        <w:t>Cláusula: Si las Partes de Nintendo llegaren a quedar obligadas a cubrir reclamos, costos, daños, pérdidas u otras responsabilidades, ya sean reales o posibles, (las "Pérdidas cubiertas") como resultado del uso que usted haga de cualquiera de los Servicios o de cualquier dato, información u otro elemento que usted ponga a disposición de Nintendo mediante los Servicios, incluido el Contenido del usuario, usted acepta indemnizar a las Partes de Nintendo de todas las Pérdidas cubiertas y cualquier costo relacionado, incluyendo tarifas de abogado razonables.</w:t>
        <w:br/>
        <w:t>Etiqueta: Consumidor indemniza a proveedor</w:t>
        <w:br/>
        <w:br/>
        <w:t>Cláusula: Fitbit puede cambiar o dejar de ofrecer, de forma temporal o permanente, cualquier función, componente o contenido del Servicio de Fitbit en cualquier momento sin previo aviso. Fitbit no asume ninguna responsabilidad, ni ante ti ni ante ningún tercero, por ninguna modificación, suspensión o retirada de una función, un componente o contenido del Servicio de Fitbit. Nos reservamos el derecho a decidir el calendario y el contenido de las actualizaciones de software que los productos de Fitbit podrán descargar e instalar automáticamente sin previo aviso.</w:t>
        <w:br/>
        <w:t>Etiqueta: Cambio de términos sin aviso</w:t>
        <w:br/>
        <w:br/>
        <w:t>Cláusula: Si Apple decide iniciar alguna acción legal en contra suya como resultado de su infracción de estos Términos y Condiciones de uso, Apple tendrá derecho a recibir un resarcimiento, el cual usted acepta pagar, por todos los honorarios razonables de los abogados y los costos de dicha acción, además de cualquier otra compensación que se le pudiera otorgar a Apple. Usted acepta que Apple no tendrá responsabilidad legal alguna ante usted o cualquier tercero por cancelar su acceso al Sitio como consecuencia de una infracción de estos Términos y Condiciones de uso.</w:t>
        <w:br/>
        <w:t>Etiqueta: Derecho a modificar contrato, Consumidor asume riesgos</w:t>
        <w:br/>
        <w:br/>
        <w:t>Cláusula: Si Apple decide iniciar alguna acción legal en contra suya como resultado de su infracción de estos Términos y Condiciones de uso, Apple tendrá derecho a recibir un resarcimiento, el cual usted acepta pagar, por todos los honorarios razonables de los abogados y los costos de dicha acción, además de cualquier otra compensación que se le pudiera otorgar a Apple. Usted acepta que Apple no tendrá responsabilidad legal alguna ante usted o cualquier tercero por cancelar su acceso al Sitio como consecuencia de una infracción de estos Términos y Condiciones de uso.</w:t>
        <w:br/>
        <w:t>Etiqueta: Derecho a modificar contrato, Consumidor asume riesgos</w:t>
        <w:br/>
        <w:br/>
        <w:t>Cláusula: Tanto tú como eBay acordáis que todos y cada uno de los reclamos o controversias, conforme a derecho o equidad, que hayan surgido, o que puedan surgir, entre eBay y tú (o cualquier tercero relacionado) que se relacionen de algún modo o surjan de esta versión o versiones anteriores de estas Condiciones de uso, tu uso de los Servicios o el acceso a estos, las acciones de eBay o sus agentes, o cualquier producto o servicio que se venda, ofrezca o compre a través de los Servicios, se resolverán de conformidad con las disposiciones establecidas en esta sección Disputas legales.</w:t>
        <w:br/>
        <w:t>Etiqueta: Consumidor indemniza a proveedor</w:t>
        <w:br/>
        <w:br/>
        <w:t>Cláusula: 4. Si reservas una Experiencia de viaje mediante un pago por adelantado (incluyendo todos los componentes del precio y/o un depósito por daños, si procede), el Proveedor de servicios podría cancelar la Reserva sin previo aviso si no puede cobrar el saldo en la fecha especificada. En caso de cancelación, cualquier pago no reembolsable que hayas hecho será reembolsado a su exclusiva discreción. Es tu responsabilidad asegurarte de que el pago llega a tiempo (que la información de tu banco, tarjeta de débito o tarjeta de crédito es correcta y que dispones de fondos suficientes en tu cuenta).</w:t>
        <w:br/>
        <w:t>Etiqueta: Referencia proceso interno, Derecho a modificar contrato, Cláusulas contra de las exigencias de la buena fe, causen en perjuicio del consumidor</w:t>
        <w:br/>
        <w:br/>
        <w:t>Cláusula: 4. Si reservas una Experiencia de viaje mediante un pago por adelantado (incluyendo todos los componentes del precio y/o un depósito por daños, si procede), el Proveedor de servicios podría cancelar la Reserva sin previo aviso si no puede cobrar el saldo en la fecha especificada. En caso de cancelación, cualquier pago no reembolsable que hayas hecho será reembolsado a su exclusiva discreción. Es tu responsabilidad asegurarte de que el pago llega a tiempo (que la información de tu banco, tarjeta de débito o tarjeta de crédito es correcta y que dispones de fondos suficientes en tu cuenta).</w:t>
        <w:br/>
        <w:t>Etiqueta: Referencia proceso interno, Derecho a modificar contrato, Cláusulas contra de las exigencias de la buena fe, causen en perjuicio del consumidor</w:t>
        <w:br/>
        <w:br/>
        <w:t>Cláusula: 4. Si reservas una Experiencia de viaje mediante un pago por adelantado (incluyendo todos los componentes del precio y/o un depósito por daños, si procede), el Proveedor de servicios podría cancelar la Reserva sin previo aviso si no puede cobrar el saldo en la fecha especificada. En caso de cancelación, cualquier pago no reembolsable que hayas hecho será reembolsado a su exclusiva discreción. Es tu responsabilidad asegurarte de que el pago llega a tiempo (que la información de tu banco, tarjeta de débito o tarjeta de crédito es correcta y que dispones de fondos suficientes en tu cuenta).</w:t>
        <w:br/>
        <w:t>Etiqueta: Referencia proceso interno, Derecho a modificar contrato, Cláusulas contra de las exigencias de la buena fe, causen en perjuicio del consumidor</w:t>
        <w:br/>
        <w:br/>
        <w:t>Cláusula: 4. Si reservas una Experiencia de viaje mediante un pago por adelantado (incluyendo todos los componentes del precio y/o un depósito por daños, si procede), el Proveedor de servicios podría cancelar la Reserva sin previo aviso si no puede cobrar el saldo en la fecha especificada. En caso de cancelación, cualquier pago no reembolsable que hayas hecho será reembolsado a su exclusiva discreción. Es tu responsabilidad asegurarte de que el pago llega a tiempo (que la información de tu banco, tarjeta de débito o tarjeta de crédito es correcta y que dispones de fondos suficientes en tu cuenta).</w:t>
        <w:br/>
        <w:t>Etiqueta: Referencia proceso interno, Derecho a modificar contrato, Cláusulas contra de las exigencias de la buena fe, causen en perjuicio del consumidor</w:t>
        <w:br/>
        <w:br/>
        <w:t>Cláusula: x. Suscripciones a Servicios de Xbox inactivas. Microsoft podría desactivar su facturación periódica y detener los cargos recurrentes en</w:t>
        <w:br/>
        <w:t>determinados países si no utiliza la suscripción a los Servicios de Xbox durante un período de tiempo. Microsoft le avisará antes de desactivar</w:t>
        <w:br/>
        <w:t>la facturación periódica. Para obtener más información, incluido el período de inactividad correspondiente, consulte la sección Preguntas</w:t>
        <w:br/>
        <w:t>frecuentes sobre la inactividad de la suscripción| Soporte técnico de Xbox (https://support.xbox.com/en-GB/help/subscriptions-</w:t>
        <w:br/>
        <w:t>billing/manage-subscriptions/xbox-subscription-inactivity-policy).</w:t>
        <w:br/>
        <w:t>Etiqueta: Cambio de términos sin aviso</w:t>
        <w:br/>
        <w:br/>
        <w:t>Cláusula: Tus Datos Personales son utilizados para la adecuada y segura prestación de la App Tenpo y para mejorar tu experiencia en su uso, incluyendo el tratamiento de tus Datos Personales con los siguientes fines:</w:t>
        <w:br/>
        <w:t>o) En algunos dispositivos, es posible que solicitamos acceso a tus mensajes de texto (SMS) con la finalidad exclusiva de que, mediante la lectura automatizada de términos relacionados a Tenpo, se pueda localizar contenidos sospechosos sobre nosotros así como identificar posibles amenazas a la seguridad de los usuarios, las plataformas y nuestra institución. Estos mensajes SMS en ningún caso serán almacenados.</w:t>
        <w:br/>
        <w:t>Etiqueta: Información a terceros</w:t>
        <w:br/>
        <w:br/>
        <w:t>Cláusula: Indemnizarás, defenderás y eximirás de responsabilidad a Vimeo y sus subsidiarias, matrices y afiliados, y a sus respectivos directores, funcionarios, empleados y agentes (y a los nuestros), de todas las quejas, las demandas, los reclamos, los daños, las pérdidas, los costos, las responsabilidades y los gastos de terceros, incluidas las tarifas de abogados, que surjan o estén relacionadas con lo siguiente: (a) el contenido que envías a los Servicios o mediante ellos; y (b) las acusaciones de acciones u omisiones en las que hayas incurrido y que (independientemente de que se comprueben) constituirían un incumplimiento de este Acuerdo.</w:t>
        <w:br/>
        <w:t>Etiqueta: Consumidor indemniza a proveedor</w:t>
        <w:br/>
        <w:br/>
        <w:t>Cláusula: 1. Puede cancelar Servicios específicos o cerrar su cuenta de Microsoft en cualquier momento y por cualquier motivo. Para cerrar su</w:t>
        <w:br/>
        <w:t>cuenta de Microsoft, visite https://go.microsoft.com/fwlink/p/?linkid=618278. Cuando solicite cerrar su cuenta de Microsoft, podrá elegir</w:t>
        <w:br/>
        <w:t>ponerla en suspensión por 30 o 60 días, por si usted cambiara de opinión. Después de ese periodo de 30 o 60 días, su cuenta de</w:t>
        <w:br/>
        <w:t>Microsoft se cerrará. Consulte la sección 4.a.iv.2 a continuación para obtener una explicación de lo que sucede cuando se cierra su</w:t>
        <w:br/>
        <w:t>cuenta de Microsoft. Si vuelve a iniciar sesión durante el periodo de suspensión su cuenta de Microsoft se reactivará.</w:t>
        <w:br/>
        <w:t>Etiqueta: Referencia proceso interno</w:t>
        <w:br/>
        <w:br/>
        <w:t>Cláusula: Si consideramos que estás infringiendo nuestras políticas que prohíben Ofertas para comprar o vender fuera de eBay, podrás ser sujeto a una serie de acciones, incluidas la aplicación de límites a tus privilegios de compra y venta, restricciones en los anuncios y las características de la cuenta, suspensión de tu cuenta, aplicación de tarifas y recuperación de gastos con fines de monitoreo y cumplimiento de políticas. Además, como se indica a continuación en la sección Tarifas e Impuestos, si consideramos que estás infringiendo nuestra política sobre comprar o vender fuera de eBay, es posible que se te cobren las tarifas por venta realizada.</w:t>
        <w:br/>
        <w:t>Etiqueta: Derecho a modificar contrato, Referencia proceso interno</w:t>
        <w:br/>
        <w:br/>
        <w:t>Cláusula: Si consideramos que estás infringiendo nuestras políticas que prohíben Ofertas para comprar o vender fuera de eBay, podrás ser sujeto a una serie de acciones, incluidas la aplicación de límites a tus privilegios de compra y venta, restricciones en los anuncios y las características de la cuenta, suspensión de tu cuenta, aplicación de tarifas y recuperación de gastos con fines de monitoreo y cumplimiento de políticas. Además, como se indica a continuación en la sección Tarifas e Impuestos, si consideramos que estás infringiendo nuestra política sobre comprar o vender fuera de eBay, es posible que se te cobren las tarifas por venta realizada.</w:t>
        <w:br/>
        <w:t>Etiqueta: Derecho a modificar contrato, Referencia proceso interno</w:t>
        <w:br/>
        <w:br/>
        <w:t>Cláusula: Aceptas, en la medida en que lo permita la ley, indemnizar, defender y eximir de toda responsabilidad a Snap, a nuestras filiales, directores, responsables, accionistas, empleados, licenciatarios y agentes de todas y cada una de las quejas, cargos, reclamaciones, daños, pérdidas, costos, obligaciones y gastos (incluso los honorarios de los abogados) que se deban, surjan o se relacionen de cualquier manera con: (a) tu acceso o uso de los Servicios; (b) tu contenido, incluso las demandas por infracción relacionadas con tu contenido; (c) tu incumplimiento de estas Condiciones o de cualquier ley o normativa aplicable; o (d) tu negligencia o mala conducta intencionada.</w:t>
        <w:br/>
        <w:t>Etiqueta: Consumidor indemniza a proveedor</w:t>
        <w:br/>
        <w:br/>
        <w:t>Cláusula: EN LA MEDIDA EN QUE NO ESTÉ PROHIBIDO POR LA LEY, EN NINGÚN CASO USTED O BOX Y SUS ASOCIADOS, DISTRIBUIDORES, DIRECTIVOS, EMPLEADOS, AGENTES, SOCIOS, PROVEEDORES U OTORGANTES DE LICENCIA SERÁN RESPONSABLES DE: CUALQUIER DAÑO INDIRECTO, FORTUITO, ESPECIAL, PUNITIVO, CUBIERTO O EMERGENTE (INCLUIDOS, SIN LIMITACIÓN, DAÑOS POR PÉRDIDA DE BENEFICIOS, INGRESOS, FONDO DE COMERCIO, USO O CONTENIDO) INDEPENDIENTEMENTE DE SU CAUSA, BAJO NINGUNA INTERPRETACIÓN DE RESPONSABILIDAD, INCLUYENDO, SIN LIMITACIÓN, CONTRATO, AGRAVIO, INTERRUPCIÓN DE ACTIVIDAD, PÉRDIDA DE OPORTUNIDAD, GARANTÍA, NEGLIGENCIA O DE CUALQUIER OTRA FORMA, INCLUSO SI SE HA AVISADO A BOX DE LA POSIBILIDAD DE TALES DAÑOS.</w:t>
        <w:br/>
        <w:t>Etiqueta: Cláusulas contra de las exigencias de la buena fe, causen en perjuicio del consumidor, Consumidor asume riesgos</w:t>
        <w:br/>
        <w:br/>
        <w:t>Cláusula: o. Cambios en el Servicio. Canva puede añadir, modificar o quitar funciones o funcionalidades del Servicio, así como modificar o introducir limitaciones de almacenamiento o de otras funciones, e interrumpir el Servicio en su totalidad en cualquier momento. Si tienes una suscripción de pago y Canva interrumpe el Servicio que estás usando durante el periodo de tu suscripción, Canva te cambiará o te proporcionará acceso a un servicio sustancialmente similar al proporcionado por Canva (si hubiera uno disponible). En el caso de que no pudiera hacerlo, Canva te reembolsará una parte proporcional de las tarifas pagadas por adelantado correspondientes al periodo restante de tu suscripción.</w:t>
        <w:br/>
        <w:t>Etiqueta: Cambio de términos sin aviso</w:t>
        <w:br/>
        <w:br/>
        <w:t>Cláusula: Acepta indemnizar y eximir a MyHeritage, sus filiales, empleados, directores, licenciantes, administradores, afiliados y a cualquier tercero que actúe en nuestro nombre, así como a sus respectivos agentes y empleados, de toda responsabilidad por cualquier pérdida, obligación, reclamación o demanda, incluidos los honorarios razonables de los abogados, realizada por terceros como consecuencia del uso que usted haga del Servicio, su acceso al mismo, la violación del presente Acuerdo o cualquier incumplimiento por su parte de las manifestaciones expresadas más arriba o si cualquier información que publique en la Página web o que nos envíe, de cualquier otra forma o mediante el Servicio, nos provoca asumir cualquier responsabilidad ante terceros.</w:t>
        <w:br/>
        <w:t>Etiqueta: Consumidor indemniza a proveedor</w:t>
        <w:br/>
        <w:br/>
        <w:t>Cláusula: No se conceden reembolsos en suscripciones. Cuando cancelas una Suscripción, solo cancelas los cargos futuros de la misma. No recibirás un reembolso por el Plazo de suscripción en curso que hayas pagado, pero continuarás teniendo acceso completo a esa Suscripción hasta el final de ese Plazo de suscripción en curso. En cualquier momento y por cualquier motivo, podemos proporcionar un reembolso, descuento u otra contraprestación ("créditos") a algunos o todos nuestros usuarios. El importe y la forma de dichos créditos, y la decisión de proporcionarlos, están sujetos a nuestra exclusiva y absoluta discreción. El hecho de recibir créditos en una ocasión no te da derecho a créditos en el futuro para casos similares, ni nos obliga a proporcionar créditos en el futuro.</w:t>
        <w:br/>
        <w:t>Etiqueta: Consumidor asume riesgos, Cláusulas contra de las exigencias de la buena fe, causen en perjuicio del consumidor</w:t>
        <w:br/>
        <w:br/>
        <w:t>Cláusula: No se conceden reembolsos en suscripciones. Cuando cancelas una Suscripción, solo cancelas los cargos futuros de la misma. No recibirás un reembolso por el Plazo de suscripción en curso que hayas pagado, pero continuarás teniendo acceso completo a esa Suscripción hasta el final de ese Plazo de suscripción en curso. En cualquier momento y por cualquier motivo, podemos proporcionar un reembolso, descuento u otra contraprestación ("créditos") a algunos o todos nuestros usuarios. El importe y la forma de dichos créditos, y la decisión de proporcionarlos, están sujetos a nuestra exclusiva y absoluta discreción. El hecho de recibir créditos en una ocasión no te da derecho a créditos en el futuro para casos similares, ni nos obliga a proporcionar créditos en el futuro.</w:t>
        <w:br/>
        <w:t>Etiqueta: Consumidor asume riesgos, Cláusulas contra de las exigencias de la buena fe, causen en perjuicio del consumidor</w:t>
        <w:br/>
        <w:br/>
        <w:t>Cláusula: Si consideramos que estás infringiendo estas Condiciones de uso o cualquiera de nuestras políticas, o usando de manera indebida eBay o nuestros Servicios, podemos, a nuestra entera discreción y sin limitar otros recursos, restringir, suspender o cancelar tu(s) cuenta(s) de usuario y el acceso a nuestros Servicios, retener o eliminar el contenido alojado, eliminar cualquier estado especial asociado a tu(s) cuentas(s), eliminar, dejar de mostrar o cambiar la clasificación de los anuncios, reducir o eliminar descuentos y adoptar medidas técnicas o legales para evitar que utilices nuestros Servicios. Podemos ofrecer un proceso que permita a los usuarios denunciar supuestas infracciones para que las analicemos y manejemos a través de una o más de estas opciones, a nuestra entera discreción.</w:t>
        <w:br/>
        <w:t>Etiqueta: Derecho a modificar contrato, Referencia proceso interno</w:t>
        <w:br/>
        <w:br/>
        <w:t>Cláusula: Con excepción de nuestra obligación de transmitir pagos a los Anfitriones en virtud</w:t>
        <w:br/>
        <w:t>de estos Términos, o de realizar pagos en virtud de la Protección contra daños para Anfitriones en Airbnb, la responsabilidad total de Airbnb por cualquier reclamación o</w:t>
        <w:br/>
        <w:t>controversia que surja de estos Términos o en relación con ellos, la interacción de</w:t>
        <w:br/>
        <w:t>usted con cualquier Miembro, o el uso o incapacidad para usar la Plataforma Airbnb,</w:t>
        <w:br/>
        <w:t>cualquier Contenido o cualquier Servicio del Anfitrión, no excederá en ningún caso:</w:t>
        <w:br/>
        <w:t>(A) para los Huéspedes, la cantidad que usted pagó como Huésped durante el</w:t>
        <w:br/>
        <w:t>periodo de 12 meses previo al evento que dio lugar a la responsabilidad, (B) para los</w:t>
        <w:br/>
        <w:t>Anfitriones, la cantidad que se le pagó como Anfitrión en el periodo de 12 meses</w:t>
        <w:br/>
        <w:t>previo al evento que dio lugar a la responsabilidad, o (C) para cualquier otra persona,</w:t>
        <w:br/>
        <w:t>100 USD (cien dólares estadounidenses).</w:t>
        <w:br/>
        <w:t>Etiqueta: Consumidor indemniza a proveedor</w:t>
        <w:br/>
        <w:br/>
        <w:t>Cláusula: Cuando proporcionas un contenido mediante nuestros Servicios (directa o indirectamente), otorgas un derecho no exclusivo, a nivel mundial, irrevocable, libre de regalías y sublicenciable (a través de varios niveles) de ejercer todos los derechos de propiedad intelectual que tengas respecto de ese contenido en relación con la prestación, expansión y promoción de nuestros Servicios, incluido el desarrollo de nuevas ofertas como parte de nuestros Servicios, en cualquier medio conocido ahora o que se desarrolle en el futuro. Con el máximo alcance permitido por la ley aplicable, renuncias a tu derecho de hacer valer tus derechos de propiedad intelectual respecto de ese contenido en contra de eBay, nuestros cesionarios, sublicenciatarios y sus cesionarios en relación con el uso por parte nuestra, de tales cesionarios y tales sublicenciatarios en relación con la prestación, expansión y promoción de nuestros Servicios.</w:t>
        <w:br/>
        <w:t>Etiqueta: Facultades ilimitadas</w:t>
        <w:br/>
        <w:br/>
        <w:t>Cláusula: Podemos suspender o rescindir su uso de los Productos o Servicios como resultado de su fraude o incumplimiento de alguna obligación en virtud de estos Términos. El incumplimiento de estos Términos incluye, entre otros actos, la copia o descarga no autorizadas de nuestro contenido de audio o video de los Productos o Servicios o la grabación de los Servicios. Dicha rescisión o suspensión puede ser inmediata y sin previo aviso. Si cancelamos su cuenta, usted podrá recibir un reembolso prorrateado de las tarifas que haya pagado por adelantado por los Servicios. Su acceso a los Productos o Servicios puede finalizar si la relación entre Headspace y su empleador o proveedor finaliza o vence, o si su relación con su empleador o proveedor finaliza. Si esto sucede, Headspace hará todos los esfuerzos razonables para notificarle con siete (7) días de anticipación antes de que se cancele el acceso a los Productos o Servicios.</w:t>
        <w:br/>
        <w:t>Etiqueta: Derecho a modificar contrato, Cláusulas contra de las exigencias de la buena fe, causen en perjuicio del consumidor</w:t>
        <w:br/>
        <w:br/>
        <w:t>Cláusula: 10.2 El contenido de meditación, atención plena, sueño y movimiento y orientación de salud conductual de Headspace no debe considerarse atención médica, un dispositivo médico ni asesoramiento médico. Solo su médico u otro proveedor de atención médica puede brindarle asesoramiento médico. El asesoramiento y otros materiales que ponemos a disposición tienen como objetivo respaldar la relación entre usted y sus proveedores de atención médica, y no reemplazarla. No somos responsables de ninguna consecuencia de que haya leído o se le haya informado sobre el asesoramiento u otros materiales, con respecto a lo cual usted asume la responsabilidad total por sus decisiones y acciones. En particular, en la máxima medida permitida por la ley, no hacemos ninguna declaración ni garantía sobre la precisión, integridad o idoneidad para un propósito del asesoramiento, otros materiales y la información publicados como parte de los Productos y Servicios.</w:t>
        <w:br/>
        <w:t>Etiqueta: Cláusulas contra de las exigencias de la buena fe, causen en perjuicio del consumidor, Consumidor asume riesgos</w:t>
        <w:br/>
        <w:br/>
        <w:t>Cláusula: 10.2 El contenido de meditación, atención plena, sueño y movimiento y orientación de salud conductual de Headspace no debe considerarse atención médica, un dispositivo médico ni asesoramiento médico. Solo su médico u otro proveedor de atención médica puede brindarle asesoramiento médico. El asesoramiento y otros materiales que ponemos a disposición tienen como objetivo respaldar la relación entre usted y sus proveedores de atención médica, y no reemplazarla. No somos responsables de ninguna consecuencia de que haya leído o se le haya informado sobre el asesoramiento u otros materiales, con respecto a lo cual usted asume la responsabilidad total por sus decisiones y acciones. En particular, en la máxima medida permitida por la ley, no hacemos ninguna declaración ni garantía sobre la precisión, integridad o idoneidad para un propósito del asesoramiento, otros materiales y la información publicados como parte de los Productos y Servicios.</w:t>
        <w:br/>
        <w:t>Etiqueta: Cláusulas contra de las exigencias de la buena fe, causen en perjuicio del consumidor, Consumidor asume riesgos</w:t>
        <w:br/>
        <w:br/>
        <w:t>Cláusula: Al crear una cuenta, otorga a Tinder un derecho y una licencia mundial, perpetua, transferible, sublicenciable y libre de regalías para alojar, almacenar, usar, copiar, mostrar, reproducir, adaptar, editar, publicar, traducir, modificar, reformatear e incorporar a otros trabajos, anunciar, distribuir y poner a disposición del público en general Su contenido, incluida cualquier información a la que nos haya autorizado a acceder desde Facebook u otras fuentes de terceros (si corresponde), en su totalidad o en parte, y en cualquier forma y en cualquier formato o medio actualmente conocido o que se desarrolle en el futuro. La licencia de Tinder en cuanto a Su contenido no será exclusiva, salvo por la licencia de Tinder con respecto a los trabajos derivados creados a través del uso de nuestros Servicios, que será exclusiva. Por ejemplo, Tinder tendría una licencia exclusiva sobre las capturas de pantalla de nuestros Servicios que incluyan Su contenido.</w:t>
        <w:br/>
        <w:t>Etiqueta: Facultades ilimitadas</w:t>
        <w:br/>
        <w:br/>
        <w:t>Cláusula: Sin perjuicio de cualquier disposición contraria en las Condiciones de uso, tú y nosotros acordamos que si en el futuro realizamos alguna modificación a este Acuerdo de arbitraje (que no sea una dirección de notificación o un enlace a un sitio proporcionados en el presente), dicha modificación no se aplicará a ningún reclamo presentado en un proceso legal contra eBay antes de la fecha de entrada en vigor del cambio. La modificación se aplicará al resto de las disputas o los reclamos que se rigen por el Acuerdo de arbitraje y que hayan surgido, o puedan surgir, entre tú e eBay. Te notificaremos sobre las modificaciones a este Acuerdo de arbitraje mediante la publicación de los términos modificados en www.ebay.com al menos 30 días antes de la fecha de entrada en vigor de los cambios y mediante un aviso a través del Centro de mensajes de eBay o por correo electrónico. Si no aceptas estos términos modificados, puedes cerrar tu cuenta dentro de un plazo de 30 días y no estará obligados por los términos modificados.</w:t>
        <w:br/>
        <w:t>Etiqueta: Cambio de términos sin aviso</w:t>
        <w:br/>
        <w:br/>
        <w:t>Cláusula: INDEMNIZACIÓN Y LIBERACIÓN. DE ACUERDO A LA LEGISLACIÓN APLICABLE, Usted acepta indemnizar, defender y eximir de responsabilidad a NIKE y sus directivos, directores, empleados, agentes, licenciantes y proveedores (las “Partes de NIKE”) de y contra todas las reclamaciones, pérdidas, responsabilidades, gastos, daños y perjuicios y costos, lo que incluye, entre otros, honorarios de abogados, que de alguna manera surjan de o en relación con su Contenido de Usuario, su uso del Contenido, su uso de la Plataforma, su conducta en relación con la Plataforma o con otros usuarios de la Plataforma, o cualquier violación de estos Términos de Uso, cualquier ley o los derechos de terceros. Usted, para Usted y en nombre de sus herederos, patrimonio, aseguradoras, sucesores y cesionarios, por la presente libera y exonera de forma plena y completa a las Partes NIKE de cualquier reclamación o motivo para iniciar acciones judiciales que pueda tener por daños y perjuicios relacionados de cualquier manera con su uso de la Plataforma.</w:t>
        <w:br/>
        <w:t>Etiqueta: Consumidor indemniza a proveedor</w:t>
        <w:br/>
        <w:br/>
        <w:t>Cláusula: Si publica contenido o envía material, y a no ser que indiquemos lo contrario, le otorga a Amazon el derecho no exclusivo, gratuito, perpetuo, irrevocable y con sublicencia total a utilizar, reproducir, modificar, adaptar, publicar, ejecutar, traducir, crear trabajos derivados, distribuir y exhibir dicho contenido en todo el mundo y a través de cualquier medio. Usted otorga a Amazon y sus sublicenciatarios el derecho a utilizar el nombre que usted presentó en relación con este contenido, en caso de que así lo elijan. Usted declara y garantiza que es titular de los derechos del contenido que publicó o que usted ejerce control sobre dichos derechos ; que el contenido es exacto; que la utilización del contenido no supondrá incumplimiento alguno de esta política y no supondrá perjuicio alguno para ninguna persona o entidad; y que usted indemnizará a Amazon por cualquier acción que resulte del contenido que proporciona. Amazon tiene el derecho, pero no la obligación, de vigilar y editar o eliminar cualquier actividad o contenido. Amazon no asume responsabilidad alguna con respecto al contenido publicado por usted o cualquier tercero.</w:t>
        <w:br/>
        <w:t>Etiqueta: Facultades ilimitadas</w:t>
        <w:br/>
        <w:br/>
        <w:t>Cláusula: B. Usuarios: si envía o publica Contenido del usuario en los Servicios, a menos que indiquemos otra cosa, usted le está otorgando a Nintendo una licencia internacional, libre de regalías, irrevocable, perpetua, no exclusiva y sublicenciable para usar, reproducir, modificar, adaptar, publicar, traducir, distribuir, ejecutar y exhibir el Contenido del usuario, en su totalidad o en parte, y para incorporar dicho contenido en otros trabajos en cualquier forma, medio o tecnología presente o futuro, incluidos los fines de promoción o comercialización. Al enviar o publicar Contenido del usuario en los Servicios, usted expresa y garantiza que: (a) dicho Contenido del usuario no es confidencial; (b) usted tiene titularidad y control sobre los derechos del contenido que publica, o, de algún otro modo, tiene los derechos necesarios para publicar dicho contenido en los Servicios; (c) el Contenido del usuario es correcto y no es engañoso o dañino de ninguna forma; y (d) el Contenido del usuario, y su uso y publicación de este en relación con los Servicios, no violan ni violarán estas Condiciones ni ninguna ley, norma o reglamentación aplicables.</w:t>
        <w:br/>
        <w:t>Etiqueta: Facultades ilimitadas</w:t>
        <w:br/>
        <w:br/>
        <w:t>Cláusula: Usted conserva la propiedad de su Contenido de usuario cuando lo publica en el Servicio. Sin embargo, para que su Contenido de usuario esté disponible en el Servicio de Spotify, necesitamos una licencia de ese Contenido de usuario de su parte. De acuerdo con eso, usted otorga de ahora en adelante a Spotify una licencia mundial, irrevocable, completamente pagada, sin regalías, sublicenciable, transferible y no exclusiva para reproducir cualquier Contenido de usuario, hacerlo disponible, presentarlo y mostrarlo, traducirlo, modificarlo, crear obras derivadas del mismo, distribuirlo o usarlo de otra manera a través de cualquier medio, ya sea solo o combinado con otro Contenido o material, de cualquier manera, con cualquier método o tecnología, ya sea conocida en la actualidad o creada en el futuro, en relación con el Servicio de Spotify. En los casos en que corresponda y lo permita la ley pertinente, también acepta renunciar y no hacer cumplir ningún "derecho moral" o derechos equivalentes, tales como el de que se lo identifique como autor de cualquier Contenido de usuario autorizado, incluidos los Comentarios, y su derecho a oponerse al tratamiento despectivo de dicho Contenido de usuario.</w:t>
        <w:br/>
        <w:t>Etiqueta: Facultades ilimitadas</w:t>
        <w:br/>
        <w:br/>
        <w:t>Cláusula: A. Nintendo: Nintendo le otorga una licencia limitada no sublicenciable para acceder a los Servicios y usarlos solo con fines personales. Dicha licencia está sujeta a estas Condiciones y no incluye lo siguiente: (a) la reventa o el uso comercial de los Servicios o los Materiales de estos; (b) la distribución, exhibición pública o ejecución pública de los Materiales; (c) la modificación o el uso derivativo de los Servicios o los Materiales, en su totalidad o en parte; (d) la descarga (que no sea el caché de la página) de cualquier parte de los Servicios, los Materiales u otra información contenida en estos, excepto según se permite expresamente en los Servicios; o (e) el uso de los Servicios o los Materiales que no sea para el propósito para el que se diseñaron. Cualquier uso de los Servicios o los Materiales que no sea el autorizado en este documento, sin el permiso previo por escrito de Nintendo, está estrictamente prohibido y provocará la cancelación de la licencia otorgada mediante el presente. Dicho uso no autorizado puede violar ciertas leyes aplicables, incluidas, entre otras, las leyes de derechos de autor o marcas registradas y las reglamentaciones y los estatutos sobre comunicaciones aplicables. A menos que se exprese explícitamente en este documento, ningún contenido de estas Condiciones deberá interpretarse como la concesión de una licencia sobre derechos de propiedad intelectual, sea por actos propios, implicación u otro. Nintendo podrá revocar esta licencia en cualquier momento.</w:t>
        <w:br/>
        <w:t>Etiqueta: Facultades ilimitadas</w:t>
        <w:br/>
        <w:br/>
        <w:t>Cláusula: 7.8 Toda consulta, comentario, sugerencia, idea u otra información que no forme parte de su uso de los Productos y Servicios o Material del usuario que nos proporcione (en conjunto, los “Envíos”) se tratará como si no fuera de propiedad exclusiva ni confidencial. Al transmitir, cargar, publicar, enviar por correo electrónico o mandar de otra forma Envíos a los Productos y Servicios, usted otorga, y usted declara y garantiza que tiene derecho a otorgar, a Headspace una licencia irrevocable, perpetua, no exclusiva, libre de regalías y mundial para usar, transmitir, copiar, representar, mostrar, editar, distribuir y explotar de otro modo los Envíos, o cualquier parte de estos, y cualquier idea, concepto o conocimiento técnico que los Envíos contengan, con o sin atribución, y sin el requisito de ningún permiso o pago a usted o a cualquier otra persona o entidad, de cualquier manera (lo que incluye, entre otros, para fines comerciales, de publicidad, promocionales o de anuncios) y en todos y cada uno de los medios conocidos actualmente o concebidos en el futuro, y para preparar obras derivadas de tales Envíos o incorporarlos en otras obras, y otorgar y autorizar sublicencias de lo anterior sin que medie ningún pago de dinero o cualquier otra forma de contraprestación para usted o para un tercero. También reconoce que sus Envíos no se le devolverán y que Headspace no tiene la obligación de acusar recibo ni de responder a ningún Envío. Si realiza un Envío, usted declara y garantiza que posee o controla de otro modo los derechos de su Envío. Usted acepta eximir de responsabilidad a Headspace y a sus filiales por todas las demandas que surjan de reclamos de derechos sobre un Envío o los daños que surjan de un Envío, o en relación con ello.</w:t>
        <w:br/>
        <w:t>Etiqueta: Facultades ilimitadas, Cláusulas contra de las exigencias de la buena fe, causen en perjuicio del consumidor</w:t>
        <w:br/>
        <w:br/>
        <w:t>Cláusula: 7.8 Toda consulta, comentario, sugerencia, idea u otra información que no forme parte de su uso de los Productos y Servicios o Material del usuario que nos proporcione (en conjunto, los “Envíos”) se tratará como si no fuera de propiedad exclusiva ni confidencial. Al transmitir, cargar, publicar, enviar por correo electrónico o mandar de otra forma Envíos a los Productos y Servicios, usted otorga, y usted declara y garantiza que tiene derecho a otorgar, a Headspace una licencia irrevocable, perpetua, no exclusiva, libre de regalías y mundial para usar, transmitir, copiar, representar, mostrar, editar, distribuir y explotar de otro modo los Envíos, o cualquier parte de estos, y cualquier idea, concepto o conocimiento técnico que los Envíos contengan, con o sin atribución, y sin el requisito de ningún permiso o pago a usted o a cualquier otra persona o entidad, de cualquier manera (lo que incluye, entre otros, para fines comerciales, de publicidad, promocionales o de anuncios) y en todos y cada uno de los medios conocidos actualmente o concebidos en el futuro, y para preparar obras derivadas de tales Envíos o incorporarlos en otras obras, y otorgar y autorizar sublicencias de lo anterior sin que medie ningún pago de dinero o cualquier otra forma de contraprestación para usted o para un tercero. También reconoce que sus Envíos no se le devolverán y que Headspace no tiene la obligación de acusar recibo ni de responder a ningún Envío. Si realiza un Envío, usted declara y garantiza que posee o controla de otro modo los derechos de su Envío. Usted acepta eximir de responsabilidad a Headspace y a sus filiales por todas las demandas que surjan de reclamos de derechos sobre un Envío o los daños que surjan de un Envío, o en relación con ello.</w:t>
        <w:br/>
        <w:t>Etiqueta: Facultades ilimitadas, Cláusulas contra de las exigencias de la buena fe, causen en perjuicio del consumidor</w:t>
        <w:br/>
        <w:br/>
        <w:t>Cláusula: 7.8 Toda consulta, comentario, sugerencia, idea u otra información que no forme parte de su uso de los Productos y Servicios o Material del usuario que nos proporcione (en conjunto, los “Envíos”) se tratará como si no fuera de propiedad exclusiva ni confidencial. Al transmitir, cargar, publicar, enviar por correo electrónico o mandar de otra forma Envíos a los Productos y Servicios, usted otorga, y usted declara y garantiza que tiene derecho a otorgar, a Headspace una licencia irrevocable, perpetua, no exclusiva, libre de regalías y mundial para usar, transmitir, copiar, representar, mostrar, editar, distribuir y explotar de otro modo los Envíos, o cualquier parte de estos, y cualquier idea, concepto o conocimiento técnico que los Envíos contengan, con o sin atribución, y sin el requisito de ningún permiso o pago a usted o a cualquier otra persona o entidad, de cualquier manera (lo que incluye, entre otros, para fines comerciales, de publicidad, promocionales o de anuncios) y en todos y cada uno de los medios conocidos actualmente o concebidos en el futuro, y para preparar obras derivadas de tales Envíos o incorporarlos en otras obras, y otorgar y autorizar sublicencias de lo anterior sin que medie ningún pago de dinero o cualquier otra forma de contraprestación para usted o para un tercero. También reconoce que sus Envíos no se le devolverán y que Headspace no tiene la obligación de acusar recibo ni de responder a ningún Envío. Si realiza un Envío, usted declara y garantiza que posee o controla de otro modo los derechos de su Envío. Usted acepta eximir de responsabilidad a Headspace y a sus filiales por todas las demandas que surjan de reclamos de derechos sobre un Envío o los daños que surjan de un Envío, o en relación con ello.</w:t>
        <w:br/>
        <w:t>Etiqueta: Facultades ilimitadas, Cláusulas contra de las exigencias de la buena fe, causen en perjuicio del consumidor</w:t>
        <w:br/>
        <w:br/>
        <w:t>Ahora predice la etiqueta de la siguiente cláusula:</w:t>
        <w:br/>
        <w:t>Cláusula: “{{ }}”</w:t>
        <w:br/>
        <w:t>Etiqueta: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